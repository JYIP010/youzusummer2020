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>
      <w:r>
        <w:t>CHIU ST NICHOLAS GIRLS’ SCHOOL</w:t>
      </w:r>
    </w:p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147753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753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95122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122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t>Do not open this booklet until you are told fo do.so.</w:t>
        <w:br/>
        <w:t>Follow alt instructions carefully.</w:t>
        <w:br/>
        <w:t>Answer all questions. .</w:t>
      </w:r>
    </w:p>
    <w:p/>
    <w:p>
      <w:r>
        <w:t>{his pooklet consists.of 27 printed pages.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