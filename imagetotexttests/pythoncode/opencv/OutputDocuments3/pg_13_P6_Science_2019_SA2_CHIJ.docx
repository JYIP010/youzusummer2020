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242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299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4648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48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