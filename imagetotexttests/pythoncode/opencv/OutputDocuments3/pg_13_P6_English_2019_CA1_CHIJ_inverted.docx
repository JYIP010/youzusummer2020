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CHIJ ST NICHOLAS GIRLS’ SCHOOL (PRIMARY)</w:t>
      </w:r>
    </w:p>
    <w:p>
      <w:r>
        <w:t>25 February 2019</w:t>
      </w:r>
    </w:p>
    <w:p>
      <w:r>
        <w:t>Duration of Paper (Booklets A &amp; B)}: 1 in 30 min</w:t>
      </w:r>
    </w:p>
    <w:p>
      <w:r>
        <w:t>10 questions t</w:t>
        <w:br/>
        <w:t>3</w:t>
        <w:br/>
        <w:br/>
        <w:t>20 marks Booklet A | 28 i</w:t>
        <w:br/>
        <w:br/>
        <w:t>Instructions to Candidates: Booklet B |</w:t>
        <w:br/>
        <w:br/>
        <w:t>Do not open this booklet until you are told to do so. 20</w:t>
        <w:br/>
        <w:br/>
        <w:t>Follow all instructions carefully.</w:t>
        <w:br/>
        <w:br/>
        <w:t>Answer ail questions. Total 48</w:t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Parent's Signature:</w:t>
      </w:r>
    </w:p>
    <w:p>
      <w:r>
        <w:t>This booklet consists of 5 printea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