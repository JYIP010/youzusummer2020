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For questions 29 to 41, write your answers in this booklet. :</w:t>
        <w:br/>
        <w:t>The number of marks avallable is shown in the brackets [ ] at the end of each question</w:t>
        <w:br/>
        <w:t>or part question. | (44 marks)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404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53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7112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120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a (a) What is the purpose of set-up 1?</w:t>
      </w:r>
    </w:p>
    <w:p/>
    <w:p/>
    <w:p/>
    <w:p/>
    <w:p/>
    <w:p>
      <w:r>
        <w:t>(b) Based on her experiment, how can Mary confirm that light is needed for</w:t>
        <w:br/>
        <w:t>photosynthesis? : (2]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>(c) Whats produced during photosynthesis that is needed by the plant ? [1]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213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13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