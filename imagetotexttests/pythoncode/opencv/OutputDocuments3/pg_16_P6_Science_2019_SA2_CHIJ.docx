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22. When John put the flask of tap water into a container of boiling water, he</w:t>
        <w:br/>
        <w:t>observed that the water level in the glass tube fell first before it rose.</w:t>
      </w:r>
    </w:p>
    <w:p/>
    <w:p>
      <w:r>
        <w:t>| : : : i =</w:t>
        <w:br/>
        <w:t>| ( a water level</w:t>
        <w:br/>
        <w:br/>
        <w:t>glass tube,</w:t>
        <w:br/>
        <w:t>log</w:t>
        <w:br/>
        <w:br/>
        <w:t>. | if . SN -</w:t>
        <w:br/>
        <w:t>| LE a % .</w:t>
        <w:br/>
        <w:br/>
        <w:t>fap water—-fe. EA 2g</w:t>
        <w:br/>
        <w:br/>
        <w:t>| Sige Peat Sse boiling water</w:t>
      </w:r>
    </w:p>
    <w:p/>
    <w:p>
      <w:r>
        <w:t>|</w:t>
        <w:br/>
        <w:t>Which one of the following best explains his observation?</w:t>
        <w:br/>
        <w:t>(1) Tap water is a good conductor of heat.</w:t>
        <w:br/>
        <w:t>(2) Glass is a poorer conductor of heat than tap water.</w:t>
        <w:br/>
        <w:t>(3) The flask expands before the water in the flask expands.</w:t>
        <w:br/>
        <w:t>(4) The flask contracts causing the water level in the tube to fall.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