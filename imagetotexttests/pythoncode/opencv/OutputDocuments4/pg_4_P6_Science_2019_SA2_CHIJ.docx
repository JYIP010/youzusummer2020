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between the five organisms are stated below:</w:t>
      </w:r>
    </w:p>
    <w:p>
      <w:r>
        <w:t>* Organism K feeds on Organism J.</w:t>
      </w:r>
    </w:p>
    <w:p>
      <w:r>
        <w:t>«| Organism F and J feed on Organism HH.</w:t>
      </w:r>
    </w:p>
    <w:p>
      <w:r>
        <w:t>«| Organism G feeds on Organisms F and H.</w:t>
      </w:r>
    </w:p>
    <w:p>
      <w:r>
        <w:t>Which one of the following is correct? —</w:t>
      </w:r>
    </w:p>
    <w:p>
      <w:r>
        <w:drawing>
          <wp:inline xmlns:a="http://schemas.openxmlformats.org/drawingml/2006/main" xmlns:pic="http://schemas.openxmlformats.org/drawingml/2006/picture">
            <wp:extent cx="4572000" cy="1086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62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6. . “Fhe picture below shows the structural adaptations of two plants.</w:t>
      </w:r>
    </w:p>
    <w:p>
      <w:r>
        <w:drawing>
          <wp:inline xmlns:a="http://schemas.openxmlformats.org/drawingml/2006/main" xmlns:pic="http://schemas.openxmlformats.org/drawingml/2006/picture">
            <wp:extent cx="4572000" cy="13051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51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07576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57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Which one of the following best explains the function of these adaptations?</w:t>
      </w:r>
    </w:p>
    <w:p>
      <w:r>
        <w:t>(2). Adaptation|for reproduction.</w:t>
      </w:r>
    </w:p>
    <w:p>
      <w:r>
        <w:t>(3) . Adaptation'for water retention.</w:t>
      </w:r>
    </w:p>
    <w:p>
      <w:r>
        <w:t>(4) Adaptation for getting suniight.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