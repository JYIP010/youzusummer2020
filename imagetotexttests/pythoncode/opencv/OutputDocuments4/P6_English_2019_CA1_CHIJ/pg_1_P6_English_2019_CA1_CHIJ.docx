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640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0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1940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94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CHIJ ST NICHOLAS GIRLS’ SCHOOL (PRIMARY)</w:t>
      </w:r>
    </w:p>
    <w:p>
      <w:r>
        <w:drawing>
          <wp:inline xmlns:a="http://schemas.openxmlformats.org/drawingml/2006/main" xmlns:pic="http://schemas.openxmlformats.org/drawingml/2006/picture">
            <wp:extent cx="4572000" cy="605942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594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98713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71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7171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17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25 February 2019</w:t>
      </w:r>
    </w:p>
    <w:p>
      <w:r>
        <w:drawing>
          <wp:inline xmlns:a="http://schemas.openxmlformats.org/drawingml/2006/main" xmlns:pic="http://schemas.openxmlformats.org/drawingml/2006/picture">
            <wp:extent cx="4572000" cy="58649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64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49713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97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Duration of Paper (Booklets A &amp; B): 1h 30 min</w:t>
      </w:r>
    </w:p>
    <w:p>
      <w:r>
        <w:t>28 questions</w:t>
        <w:br/>
        <w:t>28 marke</w:t>
      </w:r>
    </w:p>
    <w:p>
      <w:r>
        <w:t>Instructions fo Candidates:</w:t>
        <w:br/>
        <w:br/>
        <w:t>Do not open this booklet until you are told to do so.</w:t>
        <w:br/>
        <w:t>Follow all instructions carefully.</w:t>
        <w:br/>
        <w:br/>
        <w:t>Answer all questions.</w:t>
      </w:r>
    </w:p>
    <w:p>
      <w:r>
        <w:t>iis booklet consists of 10 printed pages and 1 blank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