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5858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58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0426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26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