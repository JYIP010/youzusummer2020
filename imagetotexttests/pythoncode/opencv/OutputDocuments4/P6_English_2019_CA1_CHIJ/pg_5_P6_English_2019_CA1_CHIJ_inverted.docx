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59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12 The gangsters the homeless man by raining repeated blows on his head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sharing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t>14 The shop assistants were relleved when the angry customer afier they</w:t>
        <w:br/>
        <w:t>apologised for their mistake.</w:t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15 Although the doctors were of the opinion that the patient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t>(Go on to the next page) |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