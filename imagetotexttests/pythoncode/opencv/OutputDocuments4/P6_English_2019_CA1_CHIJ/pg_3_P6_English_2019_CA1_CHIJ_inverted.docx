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78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 |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(A) few</w:t>
      </w:r>
    </w:p>
    <w:p>
      <w:r>
        <w:t>4 My grandmother managed to prepare a nutritions meal for us having only a few |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t>2 With trepidation, Sarah watched the running boy the pail, spilling water all over |</w:t>
        <w:br/>
        <w:t>the floor.</w:t>
      </w:r>
    </w:p>
    <w:p>
      <w:r>
        <w:t>(1}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7486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86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