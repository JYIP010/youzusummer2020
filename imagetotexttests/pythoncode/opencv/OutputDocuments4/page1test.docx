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24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4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81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8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35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35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