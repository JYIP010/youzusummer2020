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5019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193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6416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1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0418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1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3296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2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8805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8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930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3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2743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7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738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3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14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32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drawing>
          <wp:inline xmlns:a="http://schemas.openxmlformats.org/drawingml/2006/main" xmlns:pic="http://schemas.openxmlformats.org/drawingml/2006/picture">
            <wp:extent cx="4572000" cy="119144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144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