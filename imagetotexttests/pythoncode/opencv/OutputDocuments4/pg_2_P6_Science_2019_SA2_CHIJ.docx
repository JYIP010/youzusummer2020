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622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8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4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2412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424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241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Based on the graphs above, which one of the following statements is correct?</w:t>
      </w:r>
    </w:p>
    <w:p>
      <w:r>
        <w:t>(1) The tight intensity aoes not affect ihe rate of photosynthesis.</w:t>
        <w:br/>
        <w:br/>
        <w:t>(2) The rate of photosynthesis increases as the light intensity increases.</w:t>
        <w:br/>
        <w:t>(3) The rate of photosynthesis does not depend on the deptfof the pond.</w:t>
        <w:br/>
        <w:t>(4) The fower the depth of the pond, the higher the rate of photosynthesis.</w:t>
      </w:r>
    </w:p>
    <w:p>
      <w:r>
        <w:t>2, Which one of the following is not a fossil fuel? -</w:t>
        <w:br/>
        <w:t>(1) coat |</w:t>
        <w:br/>
        <w:t>@) charcoal | . oe</w:t>
        <w:br/>
        <w:t>(3) petroleum |</w:t>
        <w:br/>
        <w:t>(4) _ natural gas |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