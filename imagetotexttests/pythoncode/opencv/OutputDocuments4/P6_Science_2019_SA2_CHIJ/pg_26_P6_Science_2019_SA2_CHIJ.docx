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{a} Animal F and G have a prey-predator relationship. Based on the graph</w:t>
        <w:br/>
        <w:t>above} which animal is a prey and which is a predator? oe [1]</w:t>
        <w:br/>
        <w:t>| .</w:t>
      </w:r>
    </w:p>
    <w:p>
      <w:r>
        <w:t>Preys |</w:t>
      </w:r>
    </w:p>
    <w:p>
      <w:r>
        <w:t>(b} Based en the graph given above, there was @ period with very little</w:t>
        <w:br/>
        <w:t>rainfall! So</w:t>
      </w:r>
    </w:p>
    <w:p>
      <w:r>
        <w:t>. This most likely happened from Z fo | . {7</w:t>
      </w:r>
    </w:p>
    <w:p>
      <w:r>
        <w:t>(c) Other than lack of water for the predator, Give another possible reason. |</w:t>
        <w:br/>
        <w:t>why with very little. rainfall would cause a decrease in the population of</w:t>
        <w:br/>
        <w:t>the predator. = {1]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