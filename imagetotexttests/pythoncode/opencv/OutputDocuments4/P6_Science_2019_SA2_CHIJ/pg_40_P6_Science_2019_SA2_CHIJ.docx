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c)G also needs water to respire and carry out life processes so</w:t>
        <w:br/>
        <w:t>without water, G dies. As the population size of G decreases, lesser</w:t>
        <w:br/>
        <w:t>food is available for F, so the population size of F also decreases.</w:t>
        <w:br/>
        <w:br/>
        <w:t>Q32) | a)i)The type of soil they are buried in.</w:t>
        <w:br/>
        <w:br/>
        <w:t>ii)The depth of the hole, the boxes are buried. :</w:t>
        <w:br/>
        <w:br/>
        <w:t>b)Plastic remain as waste in our environment.</w:t>
        <w:br/>
        <w:t>c)Use lesser things made from plastic. Instead, use recyclable</w:t>
        <w:br/>
        <w:t>materials such as cloth bags instead of plastic bags.</w:t>
        <w:br/>
        <w:br/>
        <w:t>Q33) a)Structural adaptation : B has clawed feet that help it climb around</w:t>
        <w:br/>
        <w:t>the beehives easily. :</w:t>
        <w:br/>
        <w:t>Behavioural adaptation : B mimics the scent of bees in order to enter</w:t>
        <w:br/>
        <w:t>the beehives to consume the honey.</w:t>
        <w:br/>
        <w:t>b)During feeding at night, organism B will flash its brightly coloured</w:t>
        <w:br/>
        <w:t>abdomen to frighten its predator away. The colours can be seen easily</w:t>
        <w:br/>
        <w:t>at night. Thus, it will be safe to feed at night.</w:t>
        <w:br/>
        <w:t>c)The bees would attack any intruder like B but the bees are fooled by</w:t>
        <w:br/>
        <w:t>B’s mimicry of their scent so the bees think B is another bee and will</w:t>
        <w:br/>
        <w:t>not attack. |</w:t>
        <w:br/>
        <w:br/>
        <w:t>. d)The. population size of B would decrease. When the forest is cleared,</w:t>
        <w:br/>
        <w:t>bees cannot build their beehives and not as many flowers can grow. B</w:t>
        <w:br/>
        <w:t>will have lesser food and no shelter. "</w:t>
        <w:br/>
        <w:t>e)When deforestation happen, trees are cut down and lesser trees to</w:t>
        <w:br/>
        <w:t>photosynthesize. When the rate of photosynthesis slows down, more</w:t>
        <w:br/>
        <w:t>carbon dioxide is present in the air, More heat is trapped when there is</w:t>
        <w:br/>
        <w:t>- | more carbon dioxide: Thus, causes global | warming. .</w:t>
        <w:br/>
        <w:t>a)Electrical energy Kinetic energy + sound energy + heat energy pO</w:t>
        <w:br/>
        <w:t>———</w:t>
        <w:br/>
        <w:br/>
        <w:t>heat energy! , :</w:t>
        <w:br/>
        <w:br/>
        <w:t>Q35)° | a)The time taken for the paper flyer A to reach the ground.</w:t>
        <w:br/>
        <w:br/>
        <w:t>. b)The distarice travelled by A after the blades were trimmed would be .</w:t>
        <w:br/>
        <w:t>shorter. There will be lesser air resistance between'the shorter blades</w:t>
        <w:br/>
        <w:t>| and the air so gravitational force will overcome frictional force more</w:t>
        <w:br/>
        <w:t>easily, thus A with shorter blades cannot travel as far.</w:t>
        <w:br/>
        <w:t>! 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