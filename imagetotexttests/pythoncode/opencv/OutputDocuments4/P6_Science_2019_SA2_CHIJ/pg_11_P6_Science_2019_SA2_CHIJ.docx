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1/7.  Jim-piaced a Coin al the bottom of a beaker as snown in the diagram below. He then</w:t>
        <w:br/>
        <w:br/>
        <w:t>_ poured some water from river X into the beaker slowly and observed the coin from</w:t>
        <w:br/>
        <w:br/>
        <w:t>above the beaker. He stopped pouring when he could not see the coin. clearly and</w:t>
        <w:br/>
        <w:t>recorded the amount of water in-the beaker.</w:t>
      </w:r>
    </w:p>
    <w:p>
      <w:r>
        <w:t>He repeated the same experiment with water from rivers Y and Z. The table below</w:t>
        <w:br/>
        <w:t>shows the results.</w:t>
      </w:r>
    </w:p>
    <w:p>
      <w:r>
        <w:t>Based.on Jim’s results, which of the following shows the clarity of water from rivers X,</w:t>
        <w:br/>
        <w:t>Y and Z in the correct order?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