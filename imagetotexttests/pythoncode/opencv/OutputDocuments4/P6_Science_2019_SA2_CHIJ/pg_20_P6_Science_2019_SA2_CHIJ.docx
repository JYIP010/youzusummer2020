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 +</w:t>
        <w:br/>
        <w:t>When the switch was closed, the fan started moving and the water in the</w:t>
        <w:br/>
        <w:t>container was slowly heated up.</w:t>
      </w:r>
    </w:p>
    <w:p>
      <w:r>
        <w:t>What were the main energy changes that had taken place at each point labelled</w:t>
        <w:br/>
        <w:t>Ato C? i</w:t>
      </w:r>
    </w:p>
    <w:p>
      <w:r>
        <w:t>fA BT</w:t>
        <w:br/>
        <w:t>.</w:t>
        <w:br/>
        <w:t>(1) Chemical potential energy | Electrical energy &gt; Kinetic energy &gt;</w:t>
        <w:br/>
        <w:t>&gt; electrical energy light energy sound energy</w:t>
        <w:br/>
        <w:t>(2) Electrica energy &gt; kinetic | Electrical energy &gt; | Electrical energy &gt;</w:t>
        <w:br/>
        <w:t>. energy . light energy sound energy</w:t>
        <w:br/>
        <w:t>| :</w:t>
        <w:br/>
        <w:t>|</w:t>
        <w:br/>
        <w:t>. (3) Chemical potential energy | Electrical energy &gt; | Electrical energy &gt;</w:t>
        <w:br/>
        <w:t>&gt; efectrical energy heat energy kinetic energy</w:t>
        <w:br/>
        <w:t>;</w:t>
        <w:br/>
        <w:t>(4) Electrical energy &gt; kinetic | Heat energy &gt; light | Kinetic energy &gt; _</w:t>
        <w:br/>
        <w:t>| energy energy heat + sound energy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