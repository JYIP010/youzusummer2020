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 not open this bookiet until you are told fo do'so.</w:t>
        <w:br/>
        <w:t>Foltow all instructions carefully.</w:t>
        <w:br/>
        <w:t>Answer all questions.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