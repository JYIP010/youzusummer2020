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4572000" cy="191386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1386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