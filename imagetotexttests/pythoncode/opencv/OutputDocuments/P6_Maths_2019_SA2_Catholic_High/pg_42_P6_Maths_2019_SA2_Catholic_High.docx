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86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6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22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36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12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61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9.10+13 = 0.'70</w:t>
      </w:r>
    </w:p>
    <w:p>
      <w:r>
        <w:t>Ans : $0.70</w:t>
      </w:r>
    </w:p>
    <w:p>
      <w:r>
        <w:t>O2 8+2.54+2.5 + 2.5+2.5+2,.5 = 20.5</w:t>
      </w:r>
    </w:p>
    <w:p>
      <w:r>
        <w:t>Ans : $20.50</w:t>
      </w:r>
    </w:p>
    <w:p>
      <w:r>
        <w:drawing>
          <wp:inline xmlns:a="http://schemas.openxmlformats.org/drawingml/2006/main" xmlns:pic="http://schemas.openxmlformats.org/drawingml/2006/picture">
            <wp:extent cx="4572000" cy="20781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7944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9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4506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50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