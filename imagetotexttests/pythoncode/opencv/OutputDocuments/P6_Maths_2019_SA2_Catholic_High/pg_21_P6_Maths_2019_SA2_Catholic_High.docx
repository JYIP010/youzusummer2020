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5270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524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58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Fred rented a bicycle for 3 h 20 min. How much did he pay for the</w:t>
        <w:br/>
        <w:t>rental? |</w:t>
      </w:r>
    </w:p>
    <w:p>
      <w:r>
        <w:drawing>
          <wp:inline xmlns:a="http://schemas.openxmlformats.org/drawingml/2006/main" xmlns:pic="http://schemas.openxmlformats.org/drawingml/2006/picture">
            <wp:extent cx="4572000" cy="100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