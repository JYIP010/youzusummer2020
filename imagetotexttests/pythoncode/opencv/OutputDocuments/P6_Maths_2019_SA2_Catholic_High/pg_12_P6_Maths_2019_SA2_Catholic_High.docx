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45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16. Find the value of 2 +9</w:t>
      </w:r>
    </w:p>
    <w:p>
      <w:r>
        <w:drawing>
          <wp:inline xmlns:a="http://schemas.openxmlformats.org/drawingml/2006/main" xmlns:pic="http://schemas.openxmlformats.org/drawingml/2006/picture">
            <wp:extent cx="4572000" cy="4626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Vf. Write 0.2% as a fraction in the simplest form.</w:t>
      </w:r>
    </w:p>
    <w:p>
      <w:r>
        <w:drawing>
          <wp:inline xmlns:a="http://schemas.openxmlformats.org/drawingml/2006/main" xmlns:pic="http://schemas.openxmlformats.org/drawingml/2006/picture">
            <wp:extent cx="4572000" cy="4748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4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138. In the figure, AD and BE are straight lines. Find “AGF.</w:t>
      </w:r>
    </w:p>
    <w:p>
      <w:r>
        <w:drawing>
          <wp:inline xmlns:a="http://schemas.openxmlformats.org/drawingml/2006/main" xmlns:pic="http://schemas.openxmlformats.org/drawingml/2006/picture">
            <wp:extent cx="4572000" cy="35872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7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2819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