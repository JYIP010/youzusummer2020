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3980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80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8007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9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7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4677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9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67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79217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9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21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4¢x1.7=6.8</w:t>
      </w:r>
    </w:p>
    <w:p>
      <w:r>
        <w:t>+x 2.25 =9</w:t>
      </w:r>
    </w:p>
    <w:p>
      <w:r>
        <w:t>9+ 6.8 = 15.8</w:t>
      </w:r>
    </w:p>
    <w:p>
      <w:r>
        <w:drawing>
          <wp:inline xmlns:a="http://schemas.openxmlformats.org/drawingml/2006/main" xmlns:pic="http://schemas.openxmlformats.org/drawingml/2006/picture">
            <wp:extent cx="4572000" cy="31823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9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2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5052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95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0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6837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94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3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IZ@+1L=13 10 + 1= 11 (packets)</w:t>
        <w:br/>
        <w:t>13 x8 = 104 11 x 5 = 55 (amt. of sandwiches can make)</w:t>
      </w:r>
    </w:p>
    <w:p>
      <w:r>
        <w:drawing>
          <wp:inline xmlns:a="http://schemas.openxmlformats.org/drawingml/2006/main" xmlns:pic="http://schemas.openxmlformats.org/drawingml/2006/picture">
            <wp:extent cx="4572000" cy="29167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93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6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(amt. of sandwiches can make)</w:t>
      </w:r>
    </w:p>
    <w:p>
      <w:r>
        <w:t>13 + 1 = 14.</w:t>
      </w:r>
    </w:p>
    <w:p>
      <w:r>
        <w:drawing>
          <wp:inline xmlns:a="http://schemas.openxmlformats.org/drawingml/2006/main" xmlns:pic="http://schemas.openxmlformats.org/drawingml/2006/picture">
            <wp:extent cx="4572000" cy="57437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92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43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112+ 2 = 56 (amt. of sandwiches can make)</w:t>
      </w:r>
    </w:p>
    <w:p>
      <w:r>
        <w:drawing>
          <wp:inline xmlns:a="http://schemas.openxmlformats.org/drawingml/2006/main" xmlns:pic="http://schemas.openxmlformats.org/drawingml/2006/picture">
            <wp:extent cx="4572000" cy="20143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9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4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715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90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77273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89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72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(amt. of sandwiches can make)</w:t>
      </w:r>
    </w:p>
    <w:p>
      <w:r>
        <w:t>bread.</w:t>
      </w:r>
    </w:p>
    <w:p>
      <w:r>
        <w:t>15 x1.7= 25.5</w:t>
      </w:r>
    </w:p>
    <w:p>
      <w:r>
        <w:t>12 x 2.25 = 27</w:t>
      </w:r>
    </w:p>
    <w:p>
      <w:r>
        <w:t>27+ 25.5 = 52.5</w:t>
      </w:r>
    </w:p>
    <w:p>
      <w:r>
        <w:t>Ans: {a} $15.80</w:t>
      </w:r>
    </w:p>
    <w:p>
      <w:r>
        <w:t>{b) - $52.50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