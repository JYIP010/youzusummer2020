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10. vayien and Ken staried jogging from the same place in opposite | De not write</w:t>
        <w:br/>
        <w:t>directions along a straight path. Jaylen’s speed was 30 m/min faster | in this space</w:t>
        <w:br/>
        <w:t>than Ken's speed. Both of them did not change their speeds throughout</w:t>
        <w:br/>
        <w:t>the jog. At the end of the jog, they were 13.6 km apart. Jaylen jogged</w:t>
        <w:br/>
        <w:t>2.4 km more than Ken. What was Ken’s average speed? I</w:t>
      </w:r>
    </w:p>
    <w:p>
      <w:r>
        <w:drawing>
          <wp:inline xmlns:a="http://schemas.openxmlformats.org/drawingml/2006/main" xmlns:pic="http://schemas.openxmlformats.org/drawingml/2006/picture">
            <wp:extent cx="4572000" cy="1144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498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