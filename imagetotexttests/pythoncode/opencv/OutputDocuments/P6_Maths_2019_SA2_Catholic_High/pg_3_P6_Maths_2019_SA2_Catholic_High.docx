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759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5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1. What does the digit 7 in 65.47 stand for?</w:t>
      </w:r>
    </w:p>
    <w:p>
      <w:r>
        <w:drawing>
          <wp:inline xmlns:a="http://schemas.openxmlformats.org/drawingml/2006/main" xmlns:pic="http://schemas.openxmlformats.org/drawingml/2006/picture">
            <wp:extent cx="4572000" cy="6562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6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927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2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644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4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0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How many sixths are there in 32 ?</w:t>
      </w:r>
    </w:p>
    <w:p>
      <w:r>
        <w:drawing>
          <wp:inline xmlns:a="http://schemas.openxmlformats.org/drawingml/2006/main" xmlns:pic="http://schemas.openxmlformats.org/drawingml/2006/picture">
            <wp:extent cx="4572000" cy="6279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79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Justin attended an enrichment class for 4 h 55 min. He left the class at</w:t>
        <w:br/>
        <w:t>5 p.m. What time did he arrive at the enrichment class?</w:t>
      </w:r>
    </w:p>
    <w:p>
      <w:r>
        <w:t>(1) 3.05 p.m.</w:t>
      </w:r>
    </w:p>
    <w:p>
      <w:r>
        <w:t>(2) 3,55 p.m.</w:t>
      </w:r>
    </w:p>
    <w:p>
      <w:r>
        <w:t>(3) 4.05 p.m.</w:t>
      </w:r>
    </w:p>
    <w:p>
      <w:r>
        <w:t>(4) 6.55 p.m.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