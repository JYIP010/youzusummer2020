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f. AB js a Jine drawn on a grid below.</w:t>
      </w:r>
    </w:p>
    <w:p>
      <w:r>
        <w:drawing>
          <wp:inline xmlns:a="http://schemas.openxmlformats.org/drawingml/2006/main" xmlns:pic="http://schemas.openxmlformats.org/drawingml/2006/picture">
            <wp:extent cx="4572000" cy="960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0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040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What Is the ratio of the area of the triangle ABC to the area of the</w:t>
        <w:br/>
        <w:t>figure EDBC?</w:t>
      </w:r>
    </w:p>
    <w:p>
      <w:r>
        <w:drawing>
          <wp:inline xmlns:a="http://schemas.openxmlformats.org/drawingml/2006/main" xmlns:pic="http://schemas.openxmlformats.org/drawingml/2006/picture">
            <wp:extent cx="4572000" cy="13129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2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6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513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1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