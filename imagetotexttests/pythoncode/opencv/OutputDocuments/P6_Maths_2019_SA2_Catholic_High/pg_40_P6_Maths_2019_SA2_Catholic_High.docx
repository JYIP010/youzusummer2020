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Q20. T= 2h</w:t>
      </w:r>
    </w:p>
    <w:p>
      <w:r>
        <w:drawing>
          <wp:inline xmlns:a="http://schemas.openxmlformats.org/drawingml/2006/main" xmlns:pic="http://schemas.openxmlformats.org/drawingml/2006/picture">
            <wp:extent cx="4572000" cy="6164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3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164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60783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3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78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0703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3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0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8441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3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44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Average speed = 270km + 3h</w:t>
      </w:r>
    </w:p>
    <w:p>
      <w:r>
        <w:drawing>
          <wp:inline xmlns:a="http://schemas.openxmlformats.org/drawingml/2006/main" xmlns:pic="http://schemas.openxmlformats.org/drawingml/2006/picture">
            <wp:extent cx="4572000" cy="58993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30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899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O21.</w:t>
      </w:r>
    </w:p>
    <w:p>
      <w:r>
        <w:drawing>
          <wp:inline xmlns:a="http://schemas.openxmlformats.org/drawingml/2006/main" xmlns:pic="http://schemas.openxmlformats.org/drawingml/2006/picture">
            <wp:extent cx="4572000" cy="58366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29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83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O22.</w:t>
      </w:r>
    </w:p>
    <w:p>
      <w:r>
        <w:drawing>
          <wp:inline xmlns:a="http://schemas.openxmlformats.org/drawingml/2006/main" xmlns:pic="http://schemas.openxmlformats.org/drawingml/2006/picture">
            <wp:extent cx="4572000" cy="455681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28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56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O23.</w:t>
      </w:r>
    </w:p>
    <w:p>
      <w:r>
        <w:drawing>
          <wp:inline xmlns:a="http://schemas.openxmlformats.org/drawingml/2006/main" xmlns:pic="http://schemas.openxmlformats.org/drawingml/2006/picture">
            <wp:extent cx="4572000" cy="49837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27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8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Su -= 2+ 5.20 = 7.20</w:t>
      </w:r>
    </w:p>
    <w:p>
      <w:r>
        <w:t>tu = 7.20 -8 = 0.90</w:t>
      </w:r>
    </w:p>
    <w:p>
      <w:r>
        <w:t>Ans : $0.90</w:t>
      </w:r>
    </w:p>
    <w:p>
      <w:r>
        <w:t>O24.</w:t>
      </w:r>
    </w:p>
    <w:p>
      <w:r>
        <w:drawing>
          <wp:inline xmlns:a="http://schemas.openxmlformats.org/drawingml/2006/main" xmlns:pic="http://schemas.openxmlformats.org/drawingml/2006/picture">
            <wp:extent cx="4572000" cy="600891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26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08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 Q25. Assume all were pens 7</w:t>
        <w:br/>
        <w:t>Total =5x15 = 75</w:t>
      </w:r>
    </w:p>
    <w:p>
      <w:r>
        <w:drawing>
          <wp:inline xmlns:a="http://schemas.openxmlformats.org/drawingml/2006/main" xmlns:pic="http://schemas.openxmlformats.org/drawingml/2006/picture">
            <wp:extent cx="4572000" cy="270387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25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3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453259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24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32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50988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23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98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Q26. No. of Bags = 1200 +6</w:t>
      </w:r>
    </w:p>
    <w:p>
      <w:r>
        <w:t>200 7 B.2420 == 8.20 x 2 wx 100</w:t>
      </w:r>
    </w:p>
    <w:p>
      <w:r>
        <w:t>= 16.40 x» LOD</w:t>
      </w:r>
    </w:p>
    <w:p>
      <w:r>
        <w:drawing>
          <wp:inline xmlns:a="http://schemas.openxmlformats.org/drawingml/2006/main" xmlns:pic="http://schemas.openxmlformats.org/drawingml/2006/picture">
            <wp:extent cx="4572000" cy="5715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22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727364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21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2736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