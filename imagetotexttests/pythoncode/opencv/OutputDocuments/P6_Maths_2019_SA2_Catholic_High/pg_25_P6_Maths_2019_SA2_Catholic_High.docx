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730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0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\ 6. An exercise book was $2 less than a file. The total cost of 3 such</w:t>
        <w:br/>
        <w:t>. exercise books was $k.</w:t>
      </w:r>
    </w:p>
    <w:p>
      <w:r>
        <w:t>(a) Express the cost of 6 such exercise books in terms of Kk in the</w:t>
        <w:br/>
        <w:t>simplest form.</w:t>
      </w:r>
    </w:p>
    <w:p>
      <w:r>
        <w:t>(0) Suresh bought 3 such files and was given a discount of $1. |</w:t>
        <w:br/>
        <w:t>How much did he pay for the 3 files? ,</w:t>
        <w:br/>
        <w:t>Express your answer in terms of &amp; in the simplest form. {</w:t>
      </w:r>
    </w:p>
    <w:p>
      <w:r>
        <w:drawing>
          <wp:inline xmlns:a="http://schemas.openxmlformats.org/drawingml/2006/main" xmlns:pic="http://schemas.openxmlformats.org/drawingml/2006/picture">
            <wp:extent cx="4572000" cy="9491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91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