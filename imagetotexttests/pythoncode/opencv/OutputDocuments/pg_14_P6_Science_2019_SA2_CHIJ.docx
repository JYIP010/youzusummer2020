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406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6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84893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893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9086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Aand Bonly .</w:t>
        <w:br/>
        <w:t>(2) CandD only</w:t>
        <w:br/>
        <w:br/>
        <w:t>(3) A,CandD only</w:t>
        <w:br/>
        <w:br/>
        <w:t>(4) A.B, Cand\D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