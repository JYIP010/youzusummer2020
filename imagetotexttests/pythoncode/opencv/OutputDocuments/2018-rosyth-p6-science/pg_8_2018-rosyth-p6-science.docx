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06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35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073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represents the life cycle of organisms J, K and L?</w:t>
      </w:r>
    </w:p>
    <w:p>
      <w:r>
        <w:drawing>
          <wp:inline xmlns:a="http://schemas.openxmlformats.org/drawingml/2006/main" xmlns:pic="http://schemas.openxmlformats.org/drawingml/2006/picture">
            <wp:extent cx="4572000" cy="1053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3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