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54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80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457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195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508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0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4393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9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