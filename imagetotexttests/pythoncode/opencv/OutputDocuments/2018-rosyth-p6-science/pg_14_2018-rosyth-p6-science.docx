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2135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35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1893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8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506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06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one of the following shows what happens to the volume and mass of</w:t>
        <w:br/>
        <w:t>air in the metal container when the plunger is pushed ail the way in?</w:t>
      </w:r>
    </w:p>
    <w:p>
      <w:r>
        <w:drawing>
          <wp:inline xmlns:a="http://schemas.openxmlformats.org/drawingml/2006/main" xmlns:pic="http://schemas.openxmlformats.org/drawingml/2006/picture">
            <wp:extent cx="4572000" cy="99790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7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