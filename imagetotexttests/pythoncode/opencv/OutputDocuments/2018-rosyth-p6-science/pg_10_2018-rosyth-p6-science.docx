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trom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1973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4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3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2809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4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0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51955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4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95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315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4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36516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4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51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beaker containing a piece of uncooked meat was left in a room for a week.</w:t>
        <w:br/>
        <w:t>After a week, maggots were observed on the meat as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166012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4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01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Edina wanted to set up the experiment which would show that the maggots</w:t>
        <w:br/>
        <w:t>did not come from the meat.</w:t>
      </w:r>
    </w:p>
    <w:p>
      <w:r>
        <w:drawing>
          <wp:inline xmlns:a="http://schemas.openxmlformats.org/drawingml/2006/main" xmlns:pic="http://schemas.openxmlformats.org/drawingml/2006/picture">
            <wp:extent cx="4572000" cy="131854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4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85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15556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4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556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