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0265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265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171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12766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76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tested the leaf for starch by using fodine solution and observed the leat as</w:t>
        <w:br/>
        <w:t>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22236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3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36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A: Air is needed for photosynthesis.</w:t>
        <w:br/>
        <w:t>. B: Sunlight is needed for photosynthesis.</w:t>
        <w:br/>
        <w:t>_C: Chlorophyll is needed for photosynthesis oo</w:t>
      </w:r>
    </w:p>
    <w:p>
      <w:r>
        <w:t>_. (1) A only</w:t>
        <w:br/>
        <w:t>, (2) B only</w:t>
        <w:br/>
        <w:t>(3) B and C only</w:t>
        <w:br/>
        <w:t>(4) A, Band 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