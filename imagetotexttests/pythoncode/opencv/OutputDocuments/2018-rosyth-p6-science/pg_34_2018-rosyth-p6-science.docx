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3491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9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12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4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7735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4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73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Based on the information above, put a tick (¥) in the correct box for each</w:t>
      </w:r>
    </w:p>
    <w:p>
      <w:r>
        <w:drawing>
          <wp:inline xmlns:a="http://schemas.openxmlformats.org/drawingml/2006/main" xmlns:pic="http://schemas.openxmlformats.org/drawingml/2006/picture">
            <wp:extent cx="4572000" cy="299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4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