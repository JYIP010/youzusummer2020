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85312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312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329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29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3133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3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722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871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7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9471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4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6227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22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