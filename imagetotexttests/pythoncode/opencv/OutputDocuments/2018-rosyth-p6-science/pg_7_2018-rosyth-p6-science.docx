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22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2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68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86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6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Vvhich one of the following shows the correct movement of substances In the</w:t>
        <w:br/>
        <w:t>plant?</w:t>
      </w:r>
    </w:p>
    <w:p>
      <w:r>
        <w:drawing>
          <wp:inline xmlns:a="http://schemas.openxmlformats.org/drawingml/2006/main" xmlns:pic="http://schemas.openxmlformats.org/drawingml/2006/picture">
            <wp:extent cx="4572000" cy="124314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31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