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399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9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9785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85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79847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84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iis booklet consists of 10 printed pages and 1 blank page.</w:t>
      </w:r>
    </w:p>
    <w:p/>
    <w:p>
      <w:r>
        <w:drawing>
          <wp:inline xmlns:a="http://schemas.openxmlformats.org/drawingml/2006/main" xmlns:pic="http://schemas.openxmlformats.org/drawingml/2006/picture">
            <wp:extent cx="4572000" cy="82990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990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