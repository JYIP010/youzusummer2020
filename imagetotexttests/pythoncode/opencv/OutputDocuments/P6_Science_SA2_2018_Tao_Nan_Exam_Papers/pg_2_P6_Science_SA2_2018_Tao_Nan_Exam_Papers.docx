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39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047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470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2444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44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