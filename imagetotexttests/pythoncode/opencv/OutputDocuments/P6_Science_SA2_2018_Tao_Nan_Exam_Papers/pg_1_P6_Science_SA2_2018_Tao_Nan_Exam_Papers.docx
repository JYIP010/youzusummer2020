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33814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814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58103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03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