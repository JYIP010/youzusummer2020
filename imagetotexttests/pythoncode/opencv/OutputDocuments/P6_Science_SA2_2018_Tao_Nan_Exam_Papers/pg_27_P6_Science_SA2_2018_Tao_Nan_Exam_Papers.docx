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graph below.</w:t>
        <w:br/>
        <w:t>: Ali starts dancing</w:t>
      </w:r>
    </w:p>
    <w:p>
      <w:r>
        <w:drawing>
          <wp:inline xmlns:a="http://schemas.openxmlformats.org/drawingml/2006/main" xmlns:pic="http://schemas.openxmlformats.org/drawingml/2006/picture">
            <wp:extent cx="4572000" cy="22464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64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0.5 1.</w:t>
        <w:br/>
        <w:t>8 Time (min)</w:t>
      </w:r>
    </w:p>
    <w:p>
      <w:r>
        <w:drawing>
          <wp:inline xmlns:a="http://schemas.openxmlformats.org/drawingml/2006/main" xmlns:pic="http://schemas.openxmlformats.org/drawingml/2006/picture">
            <wp:extent cx="4572000" cy="2689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Gi} Alls breathing rate</w:t>
      </w:r>
    </w:p>
    <w:p>
      <w:r>
        <w:drawing>
          <wp:inline xmlns:a="http://schemas.openxmlformats.org/drawingml/2006/main" xmlns:pic="http://schemas.openxmlformats.org/drawingml/2006/picture">
            <wp:extent cx="4572000" cy="21327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27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