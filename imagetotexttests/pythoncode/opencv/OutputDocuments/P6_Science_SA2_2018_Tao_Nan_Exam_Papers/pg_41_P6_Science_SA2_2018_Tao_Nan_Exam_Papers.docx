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16945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45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08241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24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Q29. {a} Decomposition.</w:t>
        <w:br/>
        <w:t>th} Method 4: Place the apparatus in a warmer place.</w:t>
      </w:r>
    </w:p>
    <w:p>
      <w:r>
        <w:drawing>
          <wp:inline xmlns:a="http://schemas.openxmlformats.org/drawingml/2006/main" xmlns:pic="http://schemas.openxmlformats.org/drawingml/2006/picture">
            <wp:extent cx="4572000" cy="32159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5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Q35. {a} When. the seeds germinated, they produced casbon dioxide which came into contact with the</w:t>
        <w:br/>
        <w:t>. limewoater and caused it to turn milky.</w:t>
      </w:r>
    </w:p>
    <w:p>
      <w:r>
        <w:t>(b} The seeds would de and decompose. The presence of warmth, water and air allowed the bacteria</w:t>
        <w:br/>
        <w:t>in the flask to decompose the dead seeds.</w:t>
      </w:r>
    </w:p>
    <w:p>
      <w:r>
        <w:t>Q31. fa} Water can be transported from the roots-to teaf Z but not Leaf X, thus Leaf X could not</w:t>
        <w:br/>
        <w:t>photosynthesise and hence it withered. .</w:t>
      </w:r>
    </w:p>
    <w:p>
      <w:r>
        <w:t>{b) There Is swelting as the food produced by the plant during photosynthesis cannot be transported</w:t>
        <w:br/>
        <w:t>to the reots, causing them to die. Therefore, the roots can no longer absorb water and the plant died.</w:t>
      </w:r>
    </w:p>
    <w:p>
      <w:r>
        <w:t>Q32. {a} @) The volume of alr taken in Increases.</w:t>
      </w:r>
    </w:p>
    <w:p>
      <w:r>
        <w:t>{i} His breathing rate increases. . :</w:t>
        <w:br/>
        <w:t>(b) All takes in oxygen through his mouth-and nose, which enters his lungs where It Is absorbed by the</w:t>
        <w:br/>
        <w:t>air sacs. The heast then pumps the oxygen-rich blood to hls lees.</w:t>
      </w:r>
    </w:p>
    <w:p>
      <w:r>
        <w:t>033, {a} ‘The average size of the stomata Is the biggest hence the most carbon dioxide istaken in. |</w:t>
        <w:br/>
        <w:t>fb) When there is a huge amount of light, the size of the stomata of the desert plant Increases,</w:t>
        <w:br/>
        <w:t>resulting in an increase In the amount of water loss,</w:t>
      </w:r>
    </w:p>
    <w:p>
      <w:r>
        <w:t>{c) She measured the size of at least 3 stomata for each timing.</w:t>
      </w:r>
    </w:p>
    <w:p>
      <w:r>
        <w:t>Q34. {a} Decreases, There are fewer snakes to feed on rats and fruit bats. Hence thelr population Increases -</w:t>
        <w:br/>
        <w:t>and they feed n more plants.</w:t>
        <w:br/>
        <w:t>fb} The eagle and fmit bat. Both of them have wings that allow them to fly and escape to another</w:t>
        <w:br/>
        <w:t>island, while the rat and sake are unable to fly. 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