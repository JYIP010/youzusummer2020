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14. Rui En fied three identical containers with. an equal amount.of water taken from</w:t>
        <w:br/>
        <w:t>a river, All the containers were placed in a well-lit room filled with different number</w:t>
        <w:br/>
        <w:t>of similar type of fish and water plants.</w:t>
      </w:r>
    </w:p>
    <w:p>
      <w:r>
        <w:drawing>
          <wp:inline xmlns:a="http://schemas.openxmlformats.org/drawingml/2006/main" xmlns:pic="http://schemas.openxmlformats.org/drawingml/2006/picture">
            <wp:extent cx="4572000" cy="9894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94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water in all the containers have the same amount of oxygen at the start of</w:t>
        <w:br/>
        <w:t>the experiment. After 5 hours, she recorded the amount of dissolved oxygen in</w:t>
        <w:br/>
        <w:t>the water in container Y.</w:t>
      </w:r>
    </w:p>
    <w:p>
      <w:r>
        <w:drawing>
          <wp:inline xmlns:a="http://schemas.openxmlformats.org/drawingml/2006/main" xmlns:pic="http://schemas.openxmlformats.org/drawingml/2006/picture">
            <wp:extent cx="4572000" cy="13385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8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 Which of the following would be the correct amount of dissolved oxygen in the</w:t>
        <w:br/>
        <w:t>water in containers X and 7 after.5 hours?</w:t>
      </w:r>
    </w:p>
    <w:p>
      <w:r>
        <w:drawing>
          <wp:inline xmlns:a="http://schemas.openxmlformats.org/drawingml/2006/main" xmlns:pic="http://schemas.openxmlformats.org/drawingml/2006/picture">
            <wp:extent cx="4572000" cy="94431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431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