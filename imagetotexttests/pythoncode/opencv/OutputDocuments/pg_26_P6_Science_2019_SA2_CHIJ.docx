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5649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49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107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73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8494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94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(b) Based on the graph given above, there was a period with very little</w:t>
        <w:br/>
        <w:t>rainfall So</w:t>
      </w:r>
    </w:p>
    <w:p>
      <w:r>
        <w:drawing>
          <wp:inline xmlns:a="http://schemas.openxmlformats.org/drawingml/2006/main" xmlns:pic="http://schemas.openxmlformats.org/drawingml/2006/picture">
            <wp:extent cx="4572000" cy="2530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0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(c) Other than lack of water for the predator, Give another possible reason. |</w:t>
        <w:br/>
        <w:t>why with very little. rainfall would cause a decrease in the population of</w:t>
        <w:br/>
        <w:t>the predator. = {1]</w:t>
      </w:r>
    </w:p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18066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66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