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4359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598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85264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26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83883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83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41030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030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(a) Whatcan Lennard do to make his experimental results more reliable? [1]</w:t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30062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0117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17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t>(b)' Would. the toy move-a shorter or longer distance than before? Explain</w:t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46730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730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