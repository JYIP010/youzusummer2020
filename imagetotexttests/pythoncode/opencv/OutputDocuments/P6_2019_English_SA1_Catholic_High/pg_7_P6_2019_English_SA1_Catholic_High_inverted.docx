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Study this article from a magazine, Students Today, and then answer questions 21 to 23.</w:t>
      </w:r>
    </w:p>
    <w:p>
      <w:r>
        <w:drawing>
          <wp:inline xmlns:a="http://schemas.openxmlformats.org/drawingml/2006/main" xmlns:pic="http://schemas.openxmlformats.org/drawingml/2006/picture">
            <wp:extent cx="4572000" cy="5248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83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