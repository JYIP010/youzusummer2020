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 The stranger, was talking to Simon, desperately needed to find his |</w:t>
        <w:br/>
        <w:t>lost cat.</w:t>
      </w:r>
    </w:p>
    <w:p>
      <w:r>
        <w:t>(1) who</w:t>
        <w:br/>
        <w:br/>
        <w:t>(2) which</w:t>
        <w:br/>
        <w:t>(3) whom</w:t>
        <w:br/>
        <w:t>(4) whose</w:t>
      </w:r>
    </w:p>
    <w:p>
      <w:r>
        <w:t>f. ‘The pupils will not be able to hear you clearly you project your voice. |</w:t>
      </w:r>
    </w:p>
    <w:p>
      <w:r>
        <w:t>(1) of</w:t>
        <w:br/>
        <w:br/>
        <w:t>(2} unless</w:t>
        <w:br/>
        <w:br/>
        <w:t>(3) despite</w:t>
        <w:br/>
        <w:br/>
        <w:t>(4) in order that</w:t>
      </w:r>
    </w:p>
    <w:p>
      <w:r>
        <w:t>8, Sherin realised that someone had the doorbell thrice.</w:t>
      </w:r>
    </w:p>
    <w:p>
      <w:r>
        <w:t>D. After being lost in the forest for days, Michael was deprived sleep,</w:t>
      </w:r>
    </w:p>
    <w:p>
      <w:r>
        <w:t>10. Jo our surprise, we were able to find the secluded village without</w:t>
        <w:br/>
        <w:t>difficulty.</w:t>
      </w:r>
    </w:p>
    <w:p>
      <w:r>
        <w:t>(1) few</w:t>
        <w:br/>
        <w:t>(2) jittle</w:t>
        <w:br/>
        <w:t>(3) some</w:t>
        <w:br/>
        <w:t>(4) much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