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4572000" cy="529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2934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