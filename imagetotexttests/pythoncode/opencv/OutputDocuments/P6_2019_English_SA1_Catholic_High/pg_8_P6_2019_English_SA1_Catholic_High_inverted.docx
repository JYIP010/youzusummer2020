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43342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4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Go to www.sgbank.com.sg/ssfamday for more</w:t>
        <w:br/>
        <w:t>information on the Smart Savers Family Dau!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