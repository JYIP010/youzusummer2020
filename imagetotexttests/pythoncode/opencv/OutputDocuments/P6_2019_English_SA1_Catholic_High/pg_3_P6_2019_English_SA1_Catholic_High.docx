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four options are given. One of them is the correct</w:t>
        <w:br/>
        <w:t>answer, Make your choice (1, 2, 3 or 4) and shade your answer on the Optical Answer</w:t>
        <w:br/>
        <w:t>Sheet. (10 marks)</w:t>
      </w:r>
    </w:p>
    <w:p>
      <w:r>
        <w:t>1. Had | known you were ill, | would not you.</w:t>
      </w:r>
    </w:p>
    <w:p>
      <w:r>
        <w:t>(1) disturb</w:t>
        <w:br/>
        <w:br/>
        <w:t>(2) disturbed</w:t>
        <w:br/>
        <w:br/>
        <w:t>(3) had disturbed</w:t>
        <w:br/>
        <w:t>(4) have disturbed</w:t>
      </w:r>
    </w:p>
    <w:p>
      <w:r>
        <w:t>2. “She'd be upset about her poor results, : ?”" asked Munah.</w:t>
      </w:r>
    </w:p>
    <w:p>
      <w:r>
        <w:t>{1} could she</w:t>
        <w:br/>
        <w:t>(2) would she</w:t>
        <w:br/>
        <w:t>(3) couldn't she</w:t>
        <w:br/>
        <w:t>(4) wouldn't she</w:t>
      </w:r>
    </w:p>
    <w:p>
      <w:r>
        <w:t>3. My best friend made me : for him so that we could have lunch together.</w:t>
      </w:r>
    </w:p>
    <w:p>
      <w:r>
        <w:t>(1) = wait</w:t>
        <w:br/>
        <w:t>(2) waits</w:t>
        <w:br/>
        <w:t>(3) waited</w:t>
        <w:br/>
        <w:t>(4) waiting</w:t>
      </w:r>
    </w:p>
    <w:p>
      <w:r>
        <w:t>a. The twins, accompanied by their father, travelling to Vietnam this</w:t>
        <w:br/>
        <w:t>weekend.</w:t>
      </w:r>
    </w:p>
    <w:p>
      <w:r>
        <w:t>D. ‘ it rain later, the match will be postponed,” the coach reminded the</w:t>
        <w:br/>
        <w:t>soccer team.</w:t>
      </w:r>
    </w:p>
    <w:p>
      <w:r>
        <w:t>(1) Will</w:t>
        <w:br/>
        <w:t>(2). Shall</w:t>
        <w:br/>
        <w:t>(3) Would</w:t>
        <w:br/>
        <w:t>(4) Should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