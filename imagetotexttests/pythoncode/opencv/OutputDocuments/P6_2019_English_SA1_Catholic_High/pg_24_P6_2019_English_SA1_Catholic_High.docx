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4572000" cy="235759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8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5759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