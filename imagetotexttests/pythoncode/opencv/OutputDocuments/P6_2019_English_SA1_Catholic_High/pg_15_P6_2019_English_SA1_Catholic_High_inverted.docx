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Fill in each blank with a suitable word.</w:t>
      </w:r>
    </w:p>
    <w:p>
      <w:r>
        <w:t>(15 marks) |</w:t>
      </w:r>
    </w:p>
    <w:p>
      <w:r>
        <w:t>Covering more than 70 percent of our planet, oceans are among the earth’s most |</w:t>
      </w:r>
    </w:p>
    <w:p>
      <w:r>
        <w:t>valuable natural resources. Unfortunately, plastics accumulating in our oceans and on our |</w:t>
      </w:r>
    </w:p>
    <w:p>
      <w:r>
        <w:t>beaches has (51) ' a global crisis. About 8 million tonnes of plastics end up</w:t>
        <w:br/>
        <w:t>in the oceans every year and at this (52) , we face a future with more plastics</w:t>
      </w:r>
    </w:p>
    <w:p>
      <w:r>
        <w:t>in tne oceans than fish by 2050,</w:t>
      </w:r>
    </w:p>
    <w:p>
      <w:r>
        <w:t>Plastic items (53) bags, bottle caps and fibres from synthetic clothes</w:t>
        <w:br/>
        <w:t>are washed out into the oceans from urban rivers, sewers and waste deposits. Larger plastics</w:t>
      </w:r>
    </w:p>
    <w:p>
      <w:r>
        <w:t>are broken down into smaller fragments that can persist (54) hundreds or</w:t>
        <w:br/>
        <w:t>even thousands of years. These (55) of all sizes are swallowed by animals</w:t>
      </w:r>
    </w:p>
    <w:p>
      <w:r>
        <w:t>and enter the food web, disrupting ecosystems.</w:t>
      </w:r>
    </w:p>
    <w:p>
      <w:r>
        <w:t>Last year, a small male pilot whale was found struggling, (56) __ toswim |</w:t>
      </w:r>
    </w:p>
    <w:p>
      <w:r>
        <w:t>or breathe, in a Thal canal near the Malaysian border. Rescuers fought to save the animal |</w:t>
      </w:r>
    </w:p>
    <w:p>
      <w:r>
        <w:t>by deploying buoys to keep it (57) as Veterinarians tended to it and they also |</w:t>
      </w:r>
    </w:p>
    <w:p>
      <w:r>
        <w:t>propped (58) red umbrellas to protect its exposed skin from the sun's rays.</w:t>
        <w:br/>
        <w:t>The whale vomited five plastic bags during the rescue attempt. it died on Friday, five</w:t>
      </w:r>
    </w:p>
    <w:p>
      <w:r>
        <w:t>Gays (59) the rescue attempt had begun.</w:t>
      </w:r>
    </w:p>
    <w:p>
      <w:r>
        <w:t>A report revealed that more than 17 pounds of plastics had clogged up the whale’s |</w:t>
      </w:r>
    </w:p>
    <w:p>
      <w:r>
        <w:t>stomacn, Making it (60) for it to ingest nutritional food. This waste was in |</w:t>
      </w:r>
    </w:p>
    <w:p>
      <w:r>
        <w:t>the form of 80 shopping bags and ether plastic debris.</w:t>
      </w:r>
    </w:p>
    <w:p>
      <w:r>
        <w:t>Experts concluded that the whale most likely (61) the plastic bags</w:t>
        <w:br/>
        <w:t>for food. Accumulation of trash in its stomach could have tricked the animal into thinking that</w:t>
      </w:r>
    </w:p>
    <w:p>
      <w:r>
        <w:t>i was (62) , Teducing its instinct to feed. Malnourished, the whale then</w:t>
        <w:br/>
        <w:t>pecame sick and lost (63) ability to hunt.</w:t>
      </w:r>
    </w:p>
    <w:p>
      <w:r>
        <w:t>Plastic pollution is a consistent (64) in the world’s oceans. In fact, it</w:t>
        <w:br/>
        <w:t>is threatening the marine ecosystem worldwide. We can do our part to help by</w:t>
      </w:r>
    </w:p>
    <w:p>
      <w:r>
        <w:t>(05) down the use of plastic bags and bottles, straws, and avoiding items |</w:t>
      </w:r>
    </w:p>
    <w:p>
      <w:r>
        <w:t>with plastic packaging. By polluting our oceans, we are also polluting the fish we eat and as |</w:t>
      </w:r>
    </w:p>
    <w:p>
      <w:r>
        <w:t>@ result ingesting the plastics we put into the oceans!</w:t>
        <w:br/>
        <w:t>Adapted from hitps://news, nationalgeographic.com/201: 8/0 G/whale-dead-plastic-bags-thailand-animats/</w:t>
      </w:r>
    </w:p>
    <w:p>
      <w:r>
        <w:t>A result ingesting the plastics we put into the oceans!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