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&amp; VY</w:t>
        <w:br/>
        <w:t>Le ES *</w:t>
      </w:r>
    </w:p>
    <w:p>
      <w:r>
        <w:t>CATHOLIC HIGH SCHOOL</w:t>
        <w:br/>
        <w:t>MID-YEAR EXAMINATION (2019)</w:t>
        <w:br/>
        <w:t>PRIMARY SIX</w:t>
        <w:br/>
        <w:t>ENGLISH LANGUAGE</w:t>
      </w:r>
    </w:p>
    <w:p>
      <w:r>
        <w:t>PAPER 2 (LANGUAGE USE AND COMPREHENSION)</w:t>
      </w:r>
    </w:p>
    <w:p>
      <w:r>
        <w:t>BOOKLET B</w:t>
      </w:r>
    </w:p>
    <w:p>
      <w:r>
        <w:drawing>
          <wp:inline xmlns:a="http://schemas.openxmlformats.org/drawingml/2006/main" xmlns:pic="http://schemas.openxmlformats.org/drawingml/2006/picture">
            <wp:extent cx="4572000" cy="119363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936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Class: Primary Six</w:t>
      </w:r>
    </w:p>
    <w:p>
      <w:r>
        <w:t>13 May 2019</w:t>
      </w:r>
    </w:p>
    <w:p>
      <w:r>
        <w:t>02 Questions</w:t>
        <w:br/>
        <w:t>(67 Marks)</w:t>
      </w:r>
    </w:p>
    <w:p>
      <w:r>
        <w:t>Parent's</w:t>
        <w:br/>
        <w:t>Signature: ee</w:t>
      </w:r>
    </w:p>
    <w:p>
      <w:r>
        <w:t>Total Time for Booklets A and B: 1 hour 50 minutes</w:t>
      </w:r>
    </w:p>
    <w:p>
      <w:r>
        <w:t>INSTRUCTIONS TO CANDIDATES</w:t>
      </w:r>
    </w:p>
    <w:p>
      <w:r>
        <w:t>Do not open this booklet until you are told to do so.</w:t>
      </w:r>
    </w:p>
    <w:p>
      <w:r>
        <w:t>Follow all instructions carefully.</w:t>
      </w:r>
    </w:p>
    <w:p>
      <w:r>
        <w:t>Answer ali questions.</w:t>
      </w:r>
    </w:p>
    <w:p>
      <w:r>
        <w:t>Write your answers in this booklet.</w:t>
      </w:r>
    </w:p>
    <w:p>
      <w:r>
        <w:t>This booklet consists of 8 printed pages excluding the cover page.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