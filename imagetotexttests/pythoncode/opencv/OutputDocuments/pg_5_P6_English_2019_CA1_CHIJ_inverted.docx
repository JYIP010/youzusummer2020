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59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990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12 The gangsters the homeless man by raining repeated blows on his head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drawing>
          <wp:inline xmlns:a="http://schemas.openxmlformats.org/drawingml/2006/main" xmlns:pic="http://schemas.openxmlformats.org/drawingml/2006/picture">
            <wp:extent cx="4572000" cy="210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/>
    <w:p>
      <w:r>
        <w:drawing>
          <wp:inline xmlns:a="http://schemas.openxmlformats.org/drawingml/2006/main" xmlns:pic="http://schemas.openxmlformats.org/drawingml/2006/picture">
            <wp:extent cx="4572000" cy="4961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11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