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>
      <w:r>
        <w:t>CHIU ST NICHOLAS GIRLS’ SCHOOL</w:t>
      </w:r>
    </w:p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147753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753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951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122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6178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783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{his pooklet consists.of 27 printed pages.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