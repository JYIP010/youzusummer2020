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4736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7362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r>
        <w:drawing>
          <wp:inline xmlns:a="http://schemas.openxmlformats.org/drawingml/2006/main" xmlns:pic="http://schemas.openxmlformats.org/drawingml/2006/picture">
            <wp:extent cx="4572000" cy="40453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453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4572000" cy="171120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1120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/>
    <w:p/>
    <w:p>
      <w:r>
        <w:t>a (a) What is the purpose of set-up 1?</w:t>
      </w:r>
    </w:p>
    <w:p/>
    <w:p/>
    <w:p/>
    <w:p/>
    <w:p/>
    <w:p>
      <w:r>
        <w:t>(b) Based on her experiment, how can Mary confirm that light is needed for</w:t>
        <w:br/>
        <w:t>photosynthesis? : (2]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r>
        <w:t>(c) Whats produced during photosynthesis that is needed by the plant ? [1]</w:t>
      </w:r>
    </w:p>
    <w:p/>
    <w:p/>
    <w:p/>
    <w:p/>
    <w:p/>
    <w:p/>
    <w:p/>
    <w:p/>
    <w:p/>
    <w:p/>
    <w:p/>
    <w:p/>
    <w:p/>
    <w:p/>
    <w:p/>
    <w:p/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182136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136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