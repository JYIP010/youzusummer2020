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6441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4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16048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0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Q2o The author first knew that the waiis of the young child were very load because he</w:t>
        <w:br/>
        <w:t>had already heard the waits of the child resounding from the waiting room.</w:t>
        <w:br/>
        <w:br/>
        <w:t>Q30 The young child cried because a wasp stung her.</w:t>
        <w:br/>
        <w:br/>
        <w:t>Q31 The author needed the young child to be still because removing the needle-like</w:t>
        <w:br/>
        <w:t>object in one place would not be easy if the child would not calm down.</w:t>
        <w:br/>
        <w:br/>
        <w:t>Q32 a) The child’s finger</w:t>
        <w:br/>
        <w:t>b) When the author’s gaze came to rest on an old rubber toy.</w:t>
        <w:br/>
        <w:br/>
        <w:t>Q33 a) reminded</w:t>
        <w:br/>
        <w:t>b) tasty and mean</w:t>
        <w:br/>
        <w:br/>
        <w:t>Q34  a)True&lt;&gt; The fishmonger promoted the lobster to grandma.</w:t>
        <w:br/>
        <w:t>b) True &lt;&gt; Grandma and the fishmonger engaged in their animated chatter.</w:t>
        <w:br/>
        <w:t>c) False &lt;&gt; When the author lifted his hand and wanted to touch the lobster’s hard</w:t>
        <w:br/>
        <w:br/>
        <w:t>shell. The author was surprise that the lobster scuttled back a couple</w:t>
      </w:r>
    </w:p>
    <w:p>
      <w:r>
        <w:drawing>
          <wp:inline xmlns:a="http://schemas.openxmlformats.org/drawingml/2006/main" xmlns:pic="http://schemas.openxmlformats.org/drawingml/2006/picture">
            <wp:extent cx="4572000" cy="84024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02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578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8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2990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990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