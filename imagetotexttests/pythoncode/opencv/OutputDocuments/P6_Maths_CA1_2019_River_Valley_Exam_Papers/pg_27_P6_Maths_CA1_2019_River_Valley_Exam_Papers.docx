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 Z i jl</w:t>
        <w:br/>
        <w:t>12 A container was filled with — ¢ of water at first. 33° of the water was | in this space</w:t>
      </w:r>
    </w:p>
    <w:p>
      <w:r>
        <w:t>used and the remaining water was poured into boitles, each with a</w:t>
      </w:r>
    </w:p>
    <w:p>
      <w:r>
        <w:t>i</w:t>
        <w:br/>
        <w:t>capacity of = é.</w:t>
      </w:r>
    </w:p>
    <w:p>
      <w:r>
        <w:t>(a) How many such Dottles were filled at most?</w:t>
      </w:r>
    </w:p>
    <w:p>
      <w:r>
        <w:drawing>
          <wp:inline xmlns:a="http://schemas.openxmlformats.org/drawingml/2006/main" xmlns:pic="http://schemas.openxmlformats.org/drawingml/2006/picture">
            <wp:extent cx="4572000" cy="66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315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8131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31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