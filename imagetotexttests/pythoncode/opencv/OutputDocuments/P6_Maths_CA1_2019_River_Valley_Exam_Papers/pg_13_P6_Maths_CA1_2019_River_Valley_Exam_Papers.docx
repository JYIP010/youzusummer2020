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34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21. The average of a set of three different 2-digit numbers is 32. Find the</w:t>
        <w:br/>
        <w:t>largest possible number in the set.</w:t>
      </w:r>
    </w:p>
    <w:p>
      <w:r>
        <w:drawing>
          <wp:inline xmlns:a="http://schemas.openxmlformats.org/drawingml/2006/main" xmlns:pic="http://schemas.openxmlformats.org/drawingml/2006/picture">
            <wp:extent cx="4572000" cy="2419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0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22, Pansy baked some cookies. !f she gives each of her inends &amp;</w:t>
        <w:br/>
        <w:t>cookies she will have no remainder. If she gives each of them 4</w:t>
        <w:br/>
        <w:t>. cookies instead, she will have 24 cookies left. How many cookies</w:t>
        <w:br/>
        <w:t>did Pansy bake?</w:t>
      </w:r>
    </w:p>
    <w:p>
      <w:r>
        <w:drawing>
          <wp:inline xmlns:a="http://schemas.openxmlformats.org/drawingml/2006/main" xmlns:pic="http://schemas.openxmlformats.org/drawingml/2006/picture">
            <wp:extent cx="4572000" cy="1987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74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23. [t takes 90 minutes fo fill a container compietely with water. What</w:t>
        <w:br/>
        <w:t>fraction of the container will be filled with water in 1 hour? Give your</w:t>
        <w:br/>
        <w:t>answer in the simplest form.</w:t>
      </w:r>
    </w:p>
    <w:p>
      <w:r>
        <w:drawing>
          <wp:inline xmlns:a="http://schemas.openxmlformats.org/drawingml/2006/main" xmlns:pic="http://schemas.openxmlformats.org/drawingml/2006/picture">
            <wp:extent cx="4572000" cy="3684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208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