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01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326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bj128 +(6X8)= 128 + 48 = 176</w:t>
      </w:r>
    </w:p>
    <w:p>
      <w:r>
        <w:drawing>
          <wp:inline xmlns:a="http://schemas.openxmlformats.org/drawingml/2006/main" xmlns:pic="http://schemas.openxmlformats.org/drawingml/2006/picture">
            <wp:extent cx="4572000" cy="3669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826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2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996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34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84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686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8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369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102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843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4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50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9559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5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0511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0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5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4575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9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57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