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 in the figure, AB and CD are straight lines. Which one of the following</w:t>
        <w:br/>
        <w:t>statements is true? .</w:t>
      </w:r>
    </w:p>
    <w:p>
      <w:r>
        <w:drawing>
          <wp:inline xmlns:a="http://schemas.openxmlformats.org/drawingml/2006/main" xmlns:pic="http://schemas.openxmlformats.org/drawingml/2006/picture">
            <wp:extent cx="4572000" cy="23642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4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916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16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0311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3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(3) fa =/ZeorZd</w:t>
      </w:r>
    </w:p>
    <w:p>
      <w:r>
        <w:drawing>
          <wp:inline xmlns:a="http://schemas.openxmlformats.org/drawingml/2006/main" xmlns:pic="http://schemas.openxmlformats.org/drawingml/2006/picture">
            <wp:extent cx="4572000" cy="35798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day? Leave your answer in terms of y.</w:t>
      </w:r>
    </w:p>
    <w:p>
      <w:r>
        <w:drawing>
          <wp:inline xmlns:a="http://schemas.openxmlformats.org/drawingml/2006/main" xmlns:pic="http://schemas.openxmlformats.org/drawingml/2006/picture">
            <wp:extent cx="4572000" cy="1056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6611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2258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336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36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