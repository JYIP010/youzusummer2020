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77771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1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77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7367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1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6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88322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1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3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78058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1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0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44569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12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56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831273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1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12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62213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10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21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81386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09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38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(2) 180.°</w:t>
      </w:r>
    </w:p>
    <w:p>
      <w:r>
        <w:drawing>
          <wp:inline xmlns:a="http://schemas.openxmlformats.org/drawingml/2006/main" xmlns:pic="http://schemas.openxmlformats.org/drawingml/2006/picture">
            <wp:extent cx="4572000" cy="809625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08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9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813864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07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38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°. Find the value of = +p when p= 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