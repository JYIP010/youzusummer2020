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826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3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26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697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3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9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33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3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pay altogether for renting the bicycles?</w:t>
      </w:r>
    </w:p>
    <w:p>
      <w:r>
        <w:drawing>
          <wp:inline xmlns:a="http://schemas.openxmlformats.org/drawingml/2006/main" xmlns:pic="http://schemas.openxmlformats.org/drawingml/2006/picture">
            <wp:extent cx="4572000" cy="8708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3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0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7085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3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0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0344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3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3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9807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2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8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46441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2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4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1172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27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829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26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2523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25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523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