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RIVER VALLEY PRIMARY SCHOO)</w:t>
      </w:r>
    </w:p>
    <w:p/>
    <w:p>
      <w:r>
        <w:drawing>
          <wp:inline xmlns:a="http://schemas.openxmlformats.org/drawingml/2006/main" xmlns:pic="http://schemas.openxmlformats.org/drawingml/2006/picture">
            <wp:extent cx="4572000" cy="532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08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393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2620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: 1h 30 min</w:t>
      </w:r>
    </w:p>
    <w:p>
      <w:r>
        <w:drawing>
          <wp:inline xmlns:a="http://schemas.openxmlformats.org/drawingml/2006/main" xmlns:pic="http://schemas.openxmlformats.org/drawingml/2006/picture">
            <wp:extent cx="4572000" cy="190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Write your Name, Register No. and Class in the space above.</w:t>
      </w:r>
    </w:p>
    <w:p>
      <w:r>
        <w:t>2. Do not tum over this page until you are told to. do So.</w:t>
      </w:r>
    </w:p>
    <w:p>
      <w:r>
        <w:t>3. Follow all instructions carefully.</w:t>
      </w:r>
    </w:p>
    <w:p>
      <w:r>
        <w:t>4. Answer all questions.</w:t>
      </w:r>
    </w:p>
    <w:p>
      <w:r>
        <w:drawing>
          <wp:inline xmlns:a="http://schemas.openxmlformats.org/drawingml/2006/main" xmlns:pic="http://schemas.openxmlformats.org/drawingml/2006/picture">
            <wp:extent cx="4572000" cy="2583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3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