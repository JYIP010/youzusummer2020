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° = 99° | Donot wite</w:t>
        <w:br/>
        <w:t>S. Inthe figure, ABCD is a parallelogram. ZBAD = 104 and ZABD = 29°. nie</w:t>
      </w:r>
    </w:p>
    <w:p>
      <w:r>
        <w:drawing>
          <wp:inline xmlns:a="http://schemas.openxmlformats.org/drawingml/2006/main" xmlns:pic="http://schemas.openxmlformats.org/drawingml/2006/picture">
            <wp:extent cx="4572000" cy="7000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0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938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38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63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68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8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