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LEVEL : PRIMARY 6</w:t>
        <w:br/>
        <w:t>SUBJECT : MATH</w:t>
      </w:r>
    </w:p>
    <w:p>
      <w:r>
        <w:drawing>
          <wp:inline xmlns:a="http://schemas.openxmlformats.org/drawingml/2006/main" xmlns:pic="http://schemas.openxmlformats.org/drawingml/2006/picture">
            <wp:extent cx="4572000" cy="330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62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61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52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10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963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3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1783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7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085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973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95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7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0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6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907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 | { .</w:t>
        <w:br/>
        <w:t>,</w:t>
        <w:br/>
        <w:t>a</w:t>
      </w:r>
    </w:p>
    <w:p>
      <w:r>
        <w:drawing>
          <wp:inline xmlns:a="http://schemas.openxmlformats.org/drawingml/2006/main" xmlns:pic="http://schemas.openxmlformats.org/drawingml/2006/picture">
            <wp:extent cx="4572000" cy="37722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2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