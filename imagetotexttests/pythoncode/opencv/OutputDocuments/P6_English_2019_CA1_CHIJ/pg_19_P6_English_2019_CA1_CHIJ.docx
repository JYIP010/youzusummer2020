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BOOKLET B</w:t>
      </w:r>
    </w:p>
    <w:p>
      <w:r>
        <w:drawing>
          <wp:inline xmlns:a="http://schemas.openxmlformats.org/drawingml/2006/main" xmlns:pic="http://schemas.openxmlformats.org/drawingml/2006/picture">
            <wp:extent cx="4572000" cy="2079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9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Q35 The author gave a loud well and jumped up with a start.</w:t>
        <w:br/>
        <w:br/>
        <w:t>Q36 Grandma was pleading for someone to help Ali pull the Jobster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