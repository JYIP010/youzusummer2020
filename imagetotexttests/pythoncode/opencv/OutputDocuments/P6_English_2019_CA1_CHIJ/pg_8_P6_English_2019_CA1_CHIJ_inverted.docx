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BLANK PAGE</w:t>
      </w:r>
    </w:p>
    <w:p>
      <w:r>
        <w:t>(Go on io the next page}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