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09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t>(‘Go on to the nexi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