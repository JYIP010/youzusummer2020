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Faeltlek we</w:t>
        <w:br/>
        <w:t>“ig et</w:t>
        <w:br/>
        <w:t>MARIS STELLA HIGH SCHOOL (PRIMARY)</w:t>
      </w:r>
    </w:p>
    <w:p>
      <w:r>
        <w:t>2019 SEMESTRAL ASSESSMENT 1</w:t>
      </w:r>
    </w:p>
    <w:p>
      <w:r>
        <w:t>ENGLISH LANGUAGE</w:t>
      </w:r>
    </w:p>
    <w:p>
      <w:r>
        <w:t>PAPER 2 (LANGUAGE USE AND COMPREHENSION)</w:t>
      </w:r>
    </w:p>
    <w:p>
      <w:r>
        <w:t>BOOKLETA</w:t>
      </w:r>
    </w:p>
    <w:p>
      <w:r>
        <w:t>13 May 2019 (Monday)</w:t>
      </w:r>
    </w:p>
    <w:p>
      <w:r>
        <w:t>Total Time for Booklets A &amp; B: 71 hour 50 minutes</w:t>
      </w:r>
    </w:p>
    <w:p>
      <w:r>
        <w:t>NAME : ( )</w:t>
        <w:br/>
        <w:t>CLASS : PRIMARY @</w:t>
      </w:r>
    </w:p>
    <w:p>
      <w:r>
        <w:t>DO NOT OPEN THIS BOOKLET UNTIL YOU ARE TOLD FO DO SO.</w:t>
      </w:r>
    </w:p>
    <w:p>
      <w:r>
        <w:t>FOLLOW ALL INSTRUCTIONS CAREFULLY.</w:t>
      </w:r>
    </w:p>
    <w:p>
      <w:r>
        <w:t>ANSWER ALL THE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