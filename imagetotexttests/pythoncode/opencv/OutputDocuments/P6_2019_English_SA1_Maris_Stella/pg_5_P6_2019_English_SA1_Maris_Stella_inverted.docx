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each question from 11 to 15, four options are given. One of them is the correct answer.</w:t>
        <w:br/>
        <w:t>Make your choice (1, 2, 3 or 4). Shade the correct oval (1, 2, 3 or 4) on the Optical</w:t>
        <w:br/>
        <w:t>Answer Sheet (OAS). (5 marks)</w:t>
      </w:r>
    </w:p>
    <w:p>
      <w:r>
        <w:t>tt. The criminal tried to the police his track by</w:t>
        <w:br/>
        <w:t>disguising himself as another person.</w:t>
      </w:r>
    </w:p>
    <w:p>
      <w:r>
        <w:t>(1) tnrow ... up</w:t>
        <w:br/>
        <w:t>(2) throw ... off</w:t>
        <w:br/>
        <w:t>(3) throw ... out</w:t>
        <w:br/>
        <w:t>(A) throw ... away</w:t>
      </w:r>
    </w:p>
    <w:p>
      <w:r>
        <w:t>12. The manager decided to the teams when he realised the workers were |</w:t>
        <w:br/>
        <w:t>- not working well together.</w:t>
      </w:r>
    </w:p>
    <w:p>
      <w:r>
        <w:t>(1) disband</w:t>
        <w:br/>
        <w:t>(2) disperse</w:t>
        <w:br/>
        <w:t>(3) dismantle</w:t>
        <w:br/>
        <w:t>(A) discharge</w:t>
      </w:r>
    </w:p>
    <w:p>
      <w:r>
        <w:t>13. John’s bullying ways all his schoolmates and they informed the</w:t>
        <w:br/>
        <w:t>Discipline Master,</w:t>
      </w:r>
    </w:p>
    <w:p>
      <w:r>
        <w:t>(4) enraptured</w:t>
        <w:br/>
        <w:t>(2) enslaved</w:t>
        <w:br/>
        <w:t>(3) enriched</w:t>
        <w:br/>
        <w:t>(Ay enraged</w:t>
      </w:r>
    </w:p>
    <w:p>
      <w:r>
        <w:t>14. Unable to his temper, the angry toddler threw a tantrum at the shopping |</w:t>
        <w:br/>
        <w:t>mall. .</w:t>
      </w:r>
    </w:p>
    <w:p>
      <w:r>
        <w:t>(i) firait</w:t>
        <w:br/>
        <w:t>(2} curb</w:t>
        <w:br/>
        <w:t>(3} evade</w:t>
        <w:br/>
        <w:t>(4) restrict</w:t>
      </w:r>
    </w:p>
    <w:p>
      <w:r>
        <w:t>15. Chris confidence as he spoke, impressing the panel of interviewers.</w:t>
      </w:r>
    </w:p>
    <w:p>
      <w:r>
        <w:t>1) exuded</w:t>
        <w:br/>
        <w:t>(2) emitted</w:t>
        <w:br/>
        <w:t>(3) engulfed</w:t>
        <w:br/>
        <w:t>(A) embraced</w:t>
      </w:r>
    </w:p>
    <w:p>
      <w:r>
        <w:t>3 (Go on to the next page) |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