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read the fiyer below carefully and then answer questions 27 to 25.</w:t>
      </w:r>
    </w:p>
    <w:p>
      <w:r>
        <w:drawing>
          <wp:inline xmlns:a="http://schemas.openxmlformats.org/drawingml/2006/main" xmlns:pic="http://schemas.openxmlformats.org/drawingml/2006/picture">
            <wp:extent cx="4572000" cy="59404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0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(Go on to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