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3843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4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16. (1) densely</w:t>
        <w:br/>
        <w:t>{2) extremely</w:t>
        <w:br/>
        <w:t>(3) frequently</w:t>
        <w:br/>
        <w:t>(4) continually</w:t>
      </w:r>
    </w:p>
    <w:p>
      <w:r>
        <w:t>17. (4) convinced</w:t>
        <w:br/>
        <w:t>(2) optimistic</w:t>
        <w:br/>
        <w:t>(3) fortunate.</w:t>
        <w:br/>
        <w:t>(4) anxious</w:t>
      </w:r>
    </w:p>
    <w:p>
      <w:r>
        <w:t>i8. = (1} harsh</w:t>
        <w:br/>
        <w:t>(2) difficult</w:t>
        <w:br/>
        <w:t>(3) dangerous</w:t>
        <w:br/>
        <w:t>(4) threatening</w:t>
      </w:r>
    </w:p>
    <w:p>
      <w:r>
        <w:t>19. (7) Batiled</w:t>
        <w:br/>
        <w:t>(2) Agitated</w:t>
        <w:br/>
        <w:t>(3) Distraught.</w:t>
        <w:br/>
        <w:t>{4) Distracted</w:t>
      </w:r>
    </w:p>
    <w:p>
      <w:r>
        <w:t>20. (1) rejoined</w:t>
        <w:br/>
        <w:t>{2) retrieved</w:t>
        <w:br/>
        <w:t>(3) reclaimed</w:t>
        <w:br/>
        <w:t>{4) recovered</w:t>
      </w:r>
    </w:p>
    <w:p>
      <w:r>
        <w:t>4 (Go on to the next page)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