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10 blanks, numbered 29 to 38, in the passage below. From the list of words given,</w:t>
        <w:br/>
        <w:t>choose the most suitable word for each blank. Write its letter (A to Q) in the blank. The</w:t>
        <w:br/>
        <w:t>letters (1) and (O) have been omitted in order to avoid confusion during marking. (10 marks}</w:t>
      </w:r>
    </w:p>
    <w:p>
      <w:r>
        <w:t>EACH WORD CAN BE USED ONLY ONCE</w:t>
      </w:r>
    </w:p>
    <w:p>
      <w:r>
        <w:t>TN ig</w:t>
      </w:r>
    </w:p>
    <w:p>
      <w:r>
        <w:t>{A} and (D) for {G) have (K) on (N) through</w:t>
        <w:br/>
        <w:t>(B) are (E) frora (H) in (L) out (P) while</w:t>
        <w:br/>
        <w:t>(SC) as (F) has (J) is (M) since {Q) who</w:t>
      </w:r>
    </w:p>
    <w:p>
      <w:r>
        <w:t>DT A A pee</w:t>
      </w:r>
    </w:p>
    <w:p>
      <w:r>
        <w:t>A tew hundred youths are gathered in the open field, sitting cross-legged on the grass. |</w:t>
      </w:r>
    </w:p>
    <w:p>
      <w:r>
        <w:t>Some are barely awake (29) the others are chattering incessantly. They are |</w:t>
      </w:r>
    </w:p>
    <w:p>
      <w:r>
        <w:t>waiting to atiend a training session for Asian Games volunteers.</w:t>
      </w:r>
    </w:p>
    <w:p>
      <w:r>
        <w:t>indeed, there (30) a different group of unsung heroes behind the |</w:t>
      </w:r>
    </w:p>
    <w:p>
      <w:r>
        <w:t>Organisers, sponsors and athletics in the limelight (31) are helping to make this |</w:t>
      </w:r>
    </w:p>
    <w:p>
      <w:r>
        <w:t>Asian Games a success. They are the youths from Heartware. These young volunteers have |</w:t>
      </w:r>
    </w:p>
    <w:p>
      <w:r>
        <w:t>been recruited by the local charity group. They willingly give up their free time (32)</w:t>
      </w:r>
    </w:p>
    <w:p>
      <w:r>
        <w:t>this good cause, forming firm friendships in the process.</w:t>
      </w:r>
    </w:p>
    <w:p>
      <w:r>
        <w:t>neartware is a youth organisation that seeks to instil positive values in young people |</w:t>
      </w:r>
    </w:p>
    <w:p>
      <w:r>
        <w:t>(353) volunteerism. It creates opportunities for them in areas of development, |</w:t>
      </w:r>
    </w:p>
    <w:p>
      <w:r>
        <w:t>eacership {34} entrepreneurship.</w:t>
      </w:r>
    </w:p>
    <w:p>
      <w:r>
        <w:t>Youths selected (35) volunieers for the Asian Games have undergone a |</w:t>
      </w:r>
    </w:p>
    <w:p>
      <w:r>
        <w:t>series of training sessions to pick up skills that will aid them (36) their Asian |</w:t>
      </w:r>
    </w:p>
    <w:p>
      <w:r>
        <w:t>(James cuties.</w:t>
      </w:r>
    </w:p>
    <w:p>
      <w:r>
        <w:t>This promising batch of volunteers from Heartware (37) certainly been |</w:t>
      </w:r>
    </w:p>
    <w:p>
      <w:r>
        <w:t>working nard in order to carry (38) their duties well. They will look back on a |</w:t>
      </w:r>
    </w:p>
    <w:p>
      <w:r>
        <w:t>successtul Asian Games with pride, having gained a rewarding experience and many lasting |</w:t>
      </w:r>
    </w:p>
    <w:p>
      <w:r>
        <w:t>Score: /10</w:t>
        <w:br/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