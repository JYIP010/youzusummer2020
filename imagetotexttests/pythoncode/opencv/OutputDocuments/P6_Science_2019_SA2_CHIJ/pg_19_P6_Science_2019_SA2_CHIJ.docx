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8905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05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if only bulbs B and C are fit, which one of the following circuit diagrams correctly</w:t>
        <w:br/>
        <w:t>represents the circuit above?</w:t>
      </w:r>
    </w:p>
    <w:p>
      <w:r>
        <w:drawing>
          <wp:inline xmlns:a="http://schemas.openxmlformats.org/drawingml/2006/main" xmlns:pic="http://schemas.openxmlformats.org/drawingml/2006/picture">
            <wp:extent cx="4572000" cy="12347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47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093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3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