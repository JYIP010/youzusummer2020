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12. Study the diagram below.</w:t>
      </w:r>
    </w:p>
    <w:p>
      <w:r>
        <w:drawing>
          <wp:inline xmlns:a="http://schemas.openxmlformats.org/drawingml/2006/main" xmlns:pic="http://schemas.openxmlformats.org/drawingml/2006/picture">
            <wp:extent cx="4572000" cy="8554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54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1472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7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6653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5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603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0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(3) Carbon dioxide and mineral salts only.</w:t>
      </w:r>
    </w:p>
    <w:p>
      <w:r>
        <w:t>(4). Carbon dioxide, mineral salts and water.</w:t>
      </w:r>
    </w:p>
    <w:p>
      <w:r>
        <w:t>13. Jody poured 200 mi of water into container P as shown in the diagram below. She</w:t>
        <w:br/>
        <w:t>then poured all the water from container P to container Q. All the water was then</w:t>
        <w:br/>
        <w:t>poured out from container Q to container R.</w:t>
      </w:r>
    </w:p>
    <w:p>
      <w:r>
        <w:drawing>
          <wp:inline xmlns:a="http://schemas.openxmlformats.org/drawingml/2006/main" xmlns:pic="http://schemas.openxmlformats.org/drawingml/2006/picture">
            <wp:extent cx="4572000" cy="95310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3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(2) ~ She was trying to find out if water has a definite shape. 7</w:t>
        <w:br/>
        <w:t>(3). . She was trying to find out if water has.a definite. volume.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