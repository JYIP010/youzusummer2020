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5324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2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2417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417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(a) Animal F and G have a prey-predator relationship. Based on the graph</w:t>
        <w:br/>
        <w:t>above} which animal is a prey and which is a predator? uate [1]</w:t>
      </w:r>
    </w:p>
    <w:p>
      <w:r>
        <w:drawing>
          <wp:inline xmlns:a="http://schemas.openxmlformats.org/drawingml/2006/main" xmlns:pic="http://schemas.openxmlformats.org/drawingml/2006/picture">
            <wp:extent cx="4572000" cy="6087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87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3363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(5) Based pn the graph given above, there was a period with very little</w:t>
        <w:br/>
        <w:t>rainfall So</w:t>
      </w:r>
    </w:p>
    <w:p>
      <w:r>
        <w:drawing>
          <wp:inline xmlns:a="http://schemas.openxmlformats.org/drawingml/2006/main" xmlns:pic="http://schemas.openxmlformats.org/drawingml/2006/picture">
            <wp:extent cx="4572000" cy="2144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4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(c) Other than lack of water for the predator, Give another possible. reason: ad</w:t>
        <w:br/>
        <w:t>why with very little. rainfall would cause a decrease in the population of</w:t>
        <w:br/>
        <w:t>the predator. = {1]</w:t>
      </w:r>
    </w:p>
    <w:p>
      <w:r>
        <w:drawing>
          <wp:inline xmlns:a="http://schemas.openxmlformats.org/drawingml/2006/main" xmlns:pic="http://schemas.openxmlformats.org/drawingml/2006/picture">
            <wp:extent cx="4572000" cy="61834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83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