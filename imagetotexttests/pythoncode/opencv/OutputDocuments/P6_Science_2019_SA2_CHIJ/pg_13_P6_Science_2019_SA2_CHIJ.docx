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19... -Study the flow chart below.</w:t>
      </w:r>
    </w:p>
    <w:p>
      <w:r>
        <w:drawing>
          <wp:inline xmlns:a="http://schemas.openxmlformats.org/drawingml/2006/main" xmlns:pic="http://schemas.openxmlformats.org/drawingml/2006/picture">
            <wp:extent cx="4572000" cy="26453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53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577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34707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707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