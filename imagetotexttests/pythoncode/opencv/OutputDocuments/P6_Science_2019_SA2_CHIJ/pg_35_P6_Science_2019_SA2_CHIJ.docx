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40. Hussein used a water collector to collect some water while on a trip to a desert.</w:t>
        <w:br/>
        <w:t>He placed the water collector in an open area in the evening and collected the</w:t>
        <w:br/>
        <w:t>water in the morning:</w:t>
      </w:r>
    </w:p>
    <w:p>
      <w:r>
        <w:drawing>
          <wp:inline xmlns:a="http://schemas.openxmlformats.org/drawingml/2006/main" xmlns:pic="http://schemas.openxmlformats.org/drawingml/2006/picture">
            <wp:extent cx="4572000" cy="935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5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23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cross-section of ~ cross-section of</w:t>
        <w:br/>
        <w:t>| water collector ~ water collector</w:t>
        <w:br/>
        <w:t>: (evening) (next moming)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Explain why metal is used to make the fop part of the water collector. [2]</w:t>
      </w:r>
    </w:p>
    <w:p/>
    <w:p>
      <w:r>
        <w:t>(6) Explain why there are folds in the metal top.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