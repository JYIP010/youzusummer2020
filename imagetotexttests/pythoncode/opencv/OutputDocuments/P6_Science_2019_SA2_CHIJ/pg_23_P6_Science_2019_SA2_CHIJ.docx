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1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66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CHI ST NICHOLAS GIRLS’ SCHOOL</w:t>
      </w:r>
    </w:p>
    <w:p>
      <w:r>
        <w:drawing>
          <wp:inline xmlns:a="http://schemas.openxmlformats.org/drawingml/2006/main" xmlns:pic="http://schemas.openxmlformats.org/drawingml/2006/picture">
            <wp:extent cx="4572000" cy="43853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5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970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7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</w:t>
        <w:br/>
        <w:t>| SCIENCE</w:t>
      </w:r>
    </w:p>
    <w:p>
      <w:r>
        <w:drawing>
          <wp:inline xmlns:a="http://schemas.openxmlformats.org/drawingml/2006/main" xmlns:pic="http://schemas.openxmlformats.org/drawingml/2006/picture">
            <wp:extent cx="4572000" cy="3874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851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8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704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0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5596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5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paper consists of.15 printed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