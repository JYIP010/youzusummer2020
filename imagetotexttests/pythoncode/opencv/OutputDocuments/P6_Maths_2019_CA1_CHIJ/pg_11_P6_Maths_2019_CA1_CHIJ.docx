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14. The figure below shows a rectangle. ABC is an equilateral triangle. | vwnite in</w:t>
        <w:br/>
        <w:t>. this</w:t>
      </w:r>
    </w:p>
    <w:p>
      <w:r>
        <w:t>~Ppace</w:t>
      </w:r>
    </w:p>
    <w:p>
      <w:r>
        <w:drawing>
          <wp:inline xmlns:a="http://schemas.openxmlformats.org/drawingml/2006/main" xmlns:pic="http://schemas.openxmlformats.org/drawingml/2006/picture">
            <wp:extent cx="4572000" cy="3857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ratio of 2x to Zyis,4 5. Find the value of 2 z.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878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5915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91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