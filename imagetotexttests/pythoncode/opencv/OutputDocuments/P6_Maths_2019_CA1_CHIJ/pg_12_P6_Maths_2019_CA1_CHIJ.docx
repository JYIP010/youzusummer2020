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16462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62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854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44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She has two options for her purchase.</w:t>
      </w:r>
    </w:p>
    <w:p>
      <w:r>
        <w:t>Option 1: : so</w:t>
        <w:br/>
        <w:t>Use her membership card and get a 15% discount on items that are not on Ooty .</w:t>
        <w:br/>
        <w:t>promotion. BO</w:t>
      </w:r>
    </w:p>
    <w:p/>
    <w:p/>
    <w:p>
      <w:r>
        <w:t>Option 2: : :</w:t>
        <w:br/>
        <w:t>Use a $10 discount voucher to get $10 off her total purchase,</w:t>
      </w:r>
    </w:p>
    <w:p/>
    <w:p>
      <w:r>
        <w:drawing>
          <wp:inline xmlns:a="http://schemas.openxmlformats.org/drawingml/2006/main" xmlns:pic="http://schemas.openxmlformats.org/drawingml/2006/picture">
            <wp:extent cx="4572000" cy="26090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option should she choose if she wants to enjoy more savings? How much</w:t>
        <w:br/>
        <w:t>more savings would she enjoy if she chooses that option? :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30865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346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46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