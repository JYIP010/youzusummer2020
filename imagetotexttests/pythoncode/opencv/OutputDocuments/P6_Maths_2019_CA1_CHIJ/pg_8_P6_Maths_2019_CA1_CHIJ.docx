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 4 Do not</w:t>
        <w:br/>
        <w:t>8. Samuel baked some muffins. He sold; of them in the morning and 3 of them in write in</w:t>
        <w:br/>
        <w:t>the afternoon. He had 36 muffins left. How many muffins did Samuel bake? ae</w:t>
      </w:r>
    </w:p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944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4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