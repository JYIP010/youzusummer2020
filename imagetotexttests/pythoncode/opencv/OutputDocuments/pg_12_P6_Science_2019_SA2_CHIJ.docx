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8055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55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8892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92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4547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73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t>(2)</w:t>
      </w:r>
    </w:p>
    <w:p>
      <w:r>
        <w:drawing>
          <wp:inline xmlns:a="http://schemas.openxmlformats.org/drawingml/2006/main" xmlns:pic="http://schemas.openxmlformats.org/drawingml/2006/picture">
            <wp:extent cx="4572000" cy="29777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7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0590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590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(3)</w:t>
      </w:r>
    </w:p>
    <w:p>
      <w:r>
        <w:t>(4)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5241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903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3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