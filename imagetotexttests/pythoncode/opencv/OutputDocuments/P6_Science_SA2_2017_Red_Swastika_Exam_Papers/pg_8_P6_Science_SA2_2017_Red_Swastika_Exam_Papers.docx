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7. The diagram below shows the parts of plant A.</w:t>
      </w:r>
    </w:p>
    <w:p>
      <w:r>
        <w:drawing>
          <wp:inline xmlns:a="http://schemas.openxmlformats.org/drawingml/2006/main" xmlns:pic="http://schemas.openxmlformats.org/drawingml/2006/picture">
            <wp:extent cx="4572000" cy="33421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2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894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4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11394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39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771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(1; W</w:t>
        <w:br/>
        <w:br/>
        <w:t>(2) xX</w:t>
        <w:br/>
        <w:br/>
        <w:t>(3) ¥</w:t>
        <w:br/>
        <w:t>(4) 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