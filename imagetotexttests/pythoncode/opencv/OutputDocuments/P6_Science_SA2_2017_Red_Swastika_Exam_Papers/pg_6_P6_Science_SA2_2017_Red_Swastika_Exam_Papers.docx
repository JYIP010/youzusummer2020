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15304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0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of the following correcily shows the fruils of plants X, Y and 2</w:t>
        <w:br/>
        <w:t>respectively?</w:t>
      </w:r>
    </w:p>
    <w:p>
      <w:r>
        <w:drawing>
          <wp:inline xmlns:a="http://schemas.openxmlformats.org/drawingml/2006/main" xmlns:pic="http://schemas.openxmlformats.org/drawingml/2006/picture">
            <wp:extent cx="4572000" cy="413597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3597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