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27. Study the hydroelectric power station shown below.</w:t>
      </w:r>
    </w:p>
    <w:p>
      <w:r>
        <w:drawing>
          <wp:inline xmlns:a="http://schemas.openxmlformats.org/drawingml/2006/main" xmlns:pic="http://schemas.openxmlformats.org/drawingml/2006/picture">
            <wp:extent cx="4572000" cy="33192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192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Which of the following shows the correct main energy conversion from paris W</w:t>
        <w:br/>
        <w:t>to part 7? .</w:t>
      </w:r>
    </w:p>
    <w:p>
      <w:r>
        <w:drawing>
          <wp:inline xmlns:a="http://schemas.openxmlformats.org/drawingml/2006/main" xmlns:pic="http://schemas.openxmlformats.org/drawingml/2006/picture">
            <wp:extent cx="4572000" cy="43082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082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energy of the energy of the energy of the energy of the</w:t>
        <w:br/>
        <w:t>river water at flowing water spinning turbine generator at</w:t>
        <w:br/>
        <w:t>part W at part X _at part Y part Z</w:t>
      </w:r>
    </w:p>
    <w:p>
      <w:r>
        <w:drawing>
          <wp:inline xmlns:a="http://schemas.openxmlformats.org/drawingml/2006/main" xmlns:pic="http://schemas.openxmlformats.org/drawingml/2006/picture">
            <wp:extent cx="4572000" cy="143130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3130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