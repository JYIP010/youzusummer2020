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39. Study the set-up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49178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178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17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70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34017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1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