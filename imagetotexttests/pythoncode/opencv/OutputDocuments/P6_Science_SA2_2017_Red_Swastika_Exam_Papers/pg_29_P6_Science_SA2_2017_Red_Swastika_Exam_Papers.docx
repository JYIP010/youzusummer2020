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685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SCIENCE</w:t>
      </w:r>
    </w:p>
    <w:p>
      <w:r>
        <w:drawing>
          <wp:inline xmlns:a="http://schemas.openxmlformats.org/drawingml/2006/main" xmlns:pic="http://schemas.openxmlformats.org/drawingml/2006/picture">
            <wp:extent cx="4572000" cy="616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6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308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08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14984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98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