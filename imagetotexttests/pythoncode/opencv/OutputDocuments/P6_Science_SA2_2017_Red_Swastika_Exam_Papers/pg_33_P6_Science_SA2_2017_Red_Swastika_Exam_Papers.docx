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31. Muthu leamed in school that there are more stomata found on the lower</w:t>
        <w:br/>
        <w:t>surface of leaves. He then set up an experiment using four similar potted</w:t>
        <w:br/>
        <w:t>plants, A, B, C and D, as shown below. He applied oil on different parts of</w:t>
        <w:br/>
        <w:t>their leaves. All four plants were placed side-by-side under light and watered</w:t>
        <w:br/>
        <w:t>with equal amounts of water daily.</w:t>
      </w:r>
    </w:p>
    <w:p>
      <w:r>
        <w:t>‘of all leaves of all reaves all leaves.</w:t>
        <w:br/>
        <w:t>eB ep iD Isp</w:t>
        <w:br/>
        <w:t>, \ ho</w:t>
        <w:br/>
        <w:t>Ld Ld Ld Co</w:t>
        <w:br/>
        <w:t>A B Cc D</w:t>
      </w:r>
    </w:p>
    <w:p>
      <w:r>
        <w:t>(a) Arrange the order in which the ptants above woutd die, starting with the piant</w:t>
        <w:br/>
        <w:t>that takes the shortest time to the one that takes the longest time. (1m)</w:t>
      </w:r>
    </w:p>
    <w:p>
      <w:r>
        <w:drawing>
          <wp:inline xmlns:a="http://schemas.openxmlformats.org/drawingml/2006/main" xmlns:pic="http://schemas.openxmlformats.org/drawingml/2006/picture">
            <wp:extent cx="4572000" cy="6620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(6) Muthu took another plant and tied a clear plastic bag around it as shown .</w:t>
        <w:br/>
        <w:t>below. He did not apply any oil to the leaves. The plant was provided with</w:t>
        <w:br/>
        <w:t>sufficient light and water.</w:t>
      </w:r>
    </w:p>
    <w:p>
      <w:r>
        <w:drawing>
          <wp:inline xmlns:a="http://schemas.openxmlformats.org/drawingml/2006/main" xmlns:pic="http://schemas.openxmlformats.org/drawingml/2006/picture">
            <wp:extent cx="4572000" cy="16973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7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94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(Hi) Explain how substance Z was formed. (2m)</w:t>
      </w:r>
    </w:p>
    <w:p>
      <w:r>
        <w:drawing>
          <wp:inline xmlns:a="http://schemas.openxmlformats.org/drawingml/2006/main" xmlns:pic="http://schemas.openxmlformats.org/drawingml/2006/picture">
            <wp:extent cx="4572000" cy="192582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58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