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20. James made a circult card as Snown in igure 1. He connected an electrica:</w:t>
        <w:br/>
        <w:t>circuit as shown in figure 2 to figure 1.</w:t>
      </w:r>
    </w:p>
    <w:p>
      <w:r>
        <w:drawing>
          <wp:inline xmlns:a="http://schemas.openxmlformats.org/drawingml/2006/main" xmlns:pic="http://schemas.openxmlformats.org/drawingml/2006/picture">
            <wp:extent cx="4572000" cy="13508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0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444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68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489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8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Aonly</w:t>
        <w:br/>
        <w:t>(2) Bonly</w:t>
        <w:br/>
        <w:t>(3) AandC only</w:t>
        <w:br/>
        <w:t>(4) Aand D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