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3065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5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0385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85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32388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8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145264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26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. (3). c |</w:t>
        <w:br/>
        <w:t>(4) D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