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804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0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565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6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31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1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