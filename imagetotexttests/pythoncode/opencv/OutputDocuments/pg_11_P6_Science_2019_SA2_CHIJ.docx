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17. — Jim placed a coin at the botiom of a beaker as shown in the diagram below. He then</w:t>
        <w:br/>
        <w:br/>
        <w:t>_ poured some water from river X into the beaker slowly and observed the coin from</w:t>
        <w:br/>
        <w:br/>
        <w:t>above the beaker. He stopped pouring when he could not see the coin. clearly and</w:t>
        <w:br/>
        <w:t>recorded the amount of water in.the beaker.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4117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170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0025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25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139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686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05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1521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