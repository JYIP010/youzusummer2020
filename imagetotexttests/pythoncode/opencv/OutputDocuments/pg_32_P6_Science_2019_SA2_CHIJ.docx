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775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513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(a) What would be observed wien 150 cm? of air was pumped into container</w:t>
        <w:br/>
        <w:t>Q? | ff}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4034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577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77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6593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938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(c) Thomas tried to inflate the balloon by. blowing through the straw. Would</w:t>
        <w:br/>
        <w:t>the balloon inflafe? Give a reason for your answer. {]</w:t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87036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36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