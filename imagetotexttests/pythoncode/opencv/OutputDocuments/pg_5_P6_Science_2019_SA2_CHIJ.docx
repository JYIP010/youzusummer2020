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drawing>
          <wp:inline xmlns:a="http://schemas.openxmlformats.org/drawingml/2006/main" xmlns:pic="http://schemas.openxmlformats.org/drawingml/2006/picture">
            <wp:extent cx="4572000" cy="206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073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73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2655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50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30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17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