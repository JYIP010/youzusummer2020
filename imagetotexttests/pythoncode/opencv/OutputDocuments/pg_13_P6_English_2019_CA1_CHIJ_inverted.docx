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845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5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91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1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booklet consists of 5 printea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