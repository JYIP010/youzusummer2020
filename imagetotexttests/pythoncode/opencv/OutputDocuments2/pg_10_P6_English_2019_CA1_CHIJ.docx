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re rrr NN AIAN</w:t>
      </w:r>
    </w:p>
    <w:p>
      <w:r>
        <w:t>served basis.</w:t>
      </w:r>
    </w:p>
    <w:p>
      <w:r>
        <w:t>Session 1 -~ 9.30 a.m. to 10.30 a.m.</w:t>
      </w:r>
    </w:p>
    <w:p/>
    <w:p>
      <w:r>
        <w:drawing>
          <wp:inline xmlns:a="http://schemas.openxmlformats.org/drawingml/2006/main" xmlns:pic="http://schemas.openxmlformats.org/drawingml/2006/picture">
            <wp:extent cx="4572000" cy="2849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92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572000" cy="24379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7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82990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990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