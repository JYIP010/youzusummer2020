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t>26. Atfanand a container of water were connected fo a circuit as shown below.</w:t>
      </w:r>
    </w:p>
    <w:p/>
    <w:p>
      <w:r>
        <w:t>| _A</w:t>
        <w:br/>
        <w:t>| [|</w:t>
        <w:br/>
        <w:t>fang ~~ batteries wire</w:t>
        <w:br/>
        <w:t>Lo</w:t>
        <w:br/>
        <w:t>| c . . Switch</w:t>
        <w:br/>
        <w:t>| water——f2=3] B ,</w:t>
        <w:br/>
        <w:t>: 5 nichrome wire</w:t>
      </w:r>
    </w:p>
    <w:p/>
    <w:p/>
    <w:p/>
    <w:p/>
    <w:p/>
    <w:p/>
    <w:p>
      <w:r>
        <w:t>ot +</w:t>
        <w:br/>
        <w:t>When the switch was closed, the fan started moving and the water in the</w:t>
        <w:br/>
        <w:t>contalner was slowly heated up.</w:t>
      </w:r>
    </w:p>
    <w:p>
      <w:r>
        <w:t>What were the main energy changes that had taken place at each point labelled</w:t>
        <w:br/>
        <w:t>Ato C? i</w:t>
      </w:r>
    </w:p>
    <w:p>
      <w:r>
        <w:t>PA</w:t>
        <w:br/>
        <w:t>:</w:t>
        <w:br/>
        <w:t>(1) Chemical potential energy | Electrical energy &gt; Kinetic energy &gt;</w:t>
        <w:br/>
        <w:t>&gt; electrical energy light energy sound energy</w:t>
        <w:br/>
        <w:t>(2) Electrica energy &gt; kinetic | Electrical energy &gt; | Electrical energy &gt;</w:t>
        <w:br/>
        <w:t>. energy . light energy sound energy</w:t>
        <w:br/>
        <w:t>| :</w:t>
        <w:br/>
        <w:t>|</w:t>
        <w:br/>
        <w:t>. (3) Chemical potential energy | Electrical energy &gt; | Electrical energy &gt;</w:t>
        <w:br/>
        <w:t>&gt; efectrical energy heat energy kinetic energy</w:t>
        <w:br/>
        <w:t>; |</w:t>
        <w:br/>
        <w:t>(4) Electrical energy &gt; kinetic | Heat energy &gt; light | Kinetic energy &gt; _</w:t>
        <w:br/>
        <w:t>| energy energy heat + sound energy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20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