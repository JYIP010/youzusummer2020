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13318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1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90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0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817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