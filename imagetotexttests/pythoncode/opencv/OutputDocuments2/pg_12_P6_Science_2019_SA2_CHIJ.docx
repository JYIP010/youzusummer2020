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8055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55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8892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92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Based on the diagram above, which one of the following graphs shows the relationship</w:t>
        <w:br/>
        <w:t>between X and the length of the shadow observed orrthe screen?</w:t>
        <w:br/>
        <w:t>|</w:t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2977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7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059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59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5241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903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3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