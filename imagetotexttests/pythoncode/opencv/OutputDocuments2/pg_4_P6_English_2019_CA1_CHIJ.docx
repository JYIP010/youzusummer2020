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 "You've put the carton of milk in the tefrigeraior, ?” Mrs Lim asked her daughier.</w:t>
      </w:r>
    </w:p>
    <w:p>
      <w:r>
        <w:drawing>
          <wp:inline xmlns:a="http://schemas.openxmlformats.org/drawingml/2006/main" xmlns:pic="http://schemas.openxmlformats.org/drawingml/2006/picture">
            <wp:extent cx="4572000" cy="2696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6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drawing>
          <wp:inline xmlns:a="http://schemas.openxmlformats.org/drawingml/2006/main" xmlns:pic="http://schemas.openxmlformats.org/drawingml/2006/picture">
            <wp:extent cx="4572000" cy="27600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0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3829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