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25.  Thediagram below shows a circuit with three similar bulbs A.B and C.</w:t>
      </w:r>
    </w:p>
    <w:p>
      <w:r>
        <w:drawing>
          <wp:inline xmlns:a="http://schemas.openxmlformats.org/drawingml/2006/main" xmlns:pic="http://schemas.openxmlformats.org/drawingml/2006/picture">
            <wp:extent cx="4572000" cy="2894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4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if only bulbs B and C are fit, which one of the following circuit diagrams correctly</w:t>
        <w:br/>
        <w:t>represents the circuit above?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508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5794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9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