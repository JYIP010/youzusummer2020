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>34.. The graph below shows the number of animal F and animal G in a community.</w:t>
        <w:br/>
        <w:t>90 |</w:t>
        <w:br/>
        <w:t>80 | er .</w:t>
        <w:br/>
        <w:t>I a me</w:t>
        <w:br/>
        <w:t>2 — : .</w:t>
        <w:br/>
        <w:t>© 60 [</w:t>
        <w:br/>
        <w:t>&amp;£ I Lo LES .</w:t>
        <w:br/>
        <w:t>6 |, Loe - Pee</w:t>
        <w:br/>
        <w:t>55 40; - : : co Loo : » + animal G:</w:t>
        <w:br/>
        <w:t>£30 Be ee animal FE</w:t>
        <w:br/>
        <w:t>20 | en, oo</w:t>
        <w:br/>
        <w:t>TO pcg ‘ : lag greens</w:t>
        <w:br/>
        <w:t>0 : i : : ‘ : yeat</w:t>
        <w:br/>
        <w:t>= Ow 9 t 0 oO t Oo - @ o</w:t>
        <w:br/>
        <w:t>a Q 2 i=) Qo 2 2Q oS o =</w:t>
        <w:br/>
        <w:t>Qo oO Oo oS Cc Oo Qo oO Qo Qo</w:t>
        <w:br/>
        <w:t>ON N Nw Ot NE N N OM NM Nn co</w:t>
      </w:r>
    </w:p>
    <w:p/>
    <w:p/>
    <w:p/>
    <w:p/>
    <w:p/>
    <w:p/>
    <w:p/>
    <w:p/>
    <w:p/>
    <w:p>
      <w:r>
        <w:t>{a} Animal F and G have a prey-predator relationship. Based on the graph</w:t>
        <w:br/>
        <w:t>above} which animal is a prey and which is a predator? oe [1]</w:t>
        <w:br/>
        <w:t>| -</w:t>
      </w:r>
    </w:p>
    <w:p/>
    <w:p/>
    <w:p>
      <w:r>
        <w:t>Prey: |</w:t>
      </w:r>
    </w:p>
    <w:p>
      <w:r>
        <w:t>Predator:</w:t>
      </w:r>
    </w:p>
    <w:p>
      <w:r>
        <w:t>\</w:t>
      </w:r>
    </w:p>
    <w:p/>
    <w:p>
      <w:r>
        <w:t>(b) Based on the graph given above, there was a period with very little</w:t>
        <w:br/>
        <w:t>rainfall So</w:t>
      </w:r>
    </w:p>
    <w:p>
      <w:r>
        <w:t>This most likely happened from Z fo! . 7]</w:t>
      </w:r>
    </w:p>
    <w:p/>
    <w:p>
      <w:r>
        <w:t>(c) Other than lack of water for the predator, Give another possible reason. |</w:t>
        <w:br/>
        <w:t>why with very little. rainfall would cause a decrease in the population of</w:t>
        <w:br/>
        <w:t>the predator. = {1]</w:t>
      </w:r>
    </w:p>
    <w:p/>
    <w:p>
      <w:r>
        <w:t>a</w:t>
      </w:r>
    </w:p>
    <w:p/>
    <w:p/>
    <w:p/>
    <w:p/>
    <w:p/>
    <w:p/>
    <w:p>
      <w:r>
        <w:t>P|</w:t>
      </w:r>
    </w:p>
    <w:p>
      <w:r>
        <w:t>4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