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r>
        <w:t>27. Tnediagram below shows a man throwing a ball.</w:t>
      </w:r>
    </w:p>
    <w:p>
      <w:r>
        <w:t>: J</w:t>
        <w:br/>
        <w:t>“ “Z</w:t>
        <w:br/>
        <w:t>oy</w:t>
      </w:r>
    </w:p>
    <w:p/>
    <w:p/>
    <w:p>
      <w:r>
        <w:t>Which of the following statements is / are true?</w:t>
      </w:r>
    </w:p>
    <w:p>
      <w:r>
        <w:t>A At point W, there is no force acting on the bail.</w:t>
        <w:br/>
        <w:t>B At point X, ball slows down because of gravity.</w:t>
        <w:br/>
        <w:t>C At point Y, the ball starts to drop as no force is acting on it.</w:t>
        <w:br/>
        <w:t>_ D At point Z, the ball drops further as frictional force is acting on it.</w:t>
      </w:r>
    </w:p>
    <w:p>
      <w:r>
        <w:t>(1) Bonly</w:t>
        <w:br/>
        <w:br/>
        <w:t>(2) AandB only</w:t>
        <w:br/>
        <w:t>(3) Gand Donly</w:t>
        <w:br/>
        <w:t>(4) A,BandDonly</w:t>
      </w:r>
    </w:p>
    <w:p>
      <w:r>
        <w:t>28. The diagram below shows a helicopter during the different stages of its flight.</w:t>
      </w:r>
    </w:p>
    <w:p>
      <w:r>
        <w:t>ae</w:t>
        <w:br/>
        <w:t>|</w:t>
        <w:br/>
        <w:t>—— _ fying | yp a |</w:t>
        <w:br/>
        <w:t>. taking off ; __ landing</w:t>
      </w:r>
    </w:p>
    <w:p/>
    <w:p/>
    <w:p>
      <w:r>
        <w:t>At which stage(s) does gravity act on the helicopter?</w:t>
      </w:r>
    </w:p>
    <w:p>
      <w:r>
        <w:t>(1) ‘Landing only</w:t>
        <w:br/>
        <w:br/>
        <w:t>(2) Taking off and flying only</w:t>
        <w:br/>
        <w:br/>
        <w:t>(3) Taking off and landing only</w:t>
        <w:br/>
        <w:t>(4) _ Taking off, flying andanding</w:t>
      </w:r>
    </w:p>
    <w:p/>
    <w:p/>
    <w:p/>
    <w:p/>
    <w:p/>
    <w:p/>
    <w:p/>
    <w:p/>
    <w:p>
      <w:r>
        <w:t>~~ eneof Booklet A ~~</w:t>
      </w:r>
    </w:p>
    <w:p>
      <w:r>
        <w:t>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