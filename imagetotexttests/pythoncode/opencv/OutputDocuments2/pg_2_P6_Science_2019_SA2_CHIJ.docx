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Section A (28 x 2 marks = 56 marks)</w:t>
      </w:r>
    </w:p>
    <w:p>
      <w:r>
        <w:t>For each. question from 1 to 28, four options are given. One of them is the correct answer.</w:t>
        <w:br/>
        <w:t>Make your choice (1, 2, 3.0r4) and shade-your answer on the Optical Answer Sheet provided.</w:t>
      </w:r>
    </w:p>
    <w:p>
      <w:r>
        <w:t>~_ aes</w:t>
      </w:r>
    </w:p>
    <w:p>
      <w:r>
        <w:t>1. The two graphs below show how the light intensity and the depth of the pond affect the</w:t>
        <w:br/>
        <w:t>rate of photosynthesis of the submerged water plants.</w:t>
      </w:r>
    </w:p>
    <w:p/>
    <w:p/>
    <w:p>
      <w:r>
        <w:t>cry</w:t>
        <w:br/>
        <w:t>Light intensity</w:t>
      </w:r>
    </w:p>
    <w:p>
      <w:r>
        <w:t>ns</w:t>
        <w:br/>
        <w:t>Depth of pond</w:t>
      </w:r>
    </w:p>
    <w:p/>
    <w:p/>
    <w:p/>
    <w:p>
      <w:r>
        <w:t>Based on the graphs above, which one of the following statements is correct?</w:t>
      </w:r>
    </w:p>
    <w:p>
      <w:r>
        <w:t>(1) The tight intensity aoes not affect ihe rate of photosynthesis.</w:t>
        <w:br/>
        <w:br/>
        <w:t>(2) The rate of photosynthesis increases as the light intensity increases.</w:t>
        <w:br/>
        <w:t>(3) The rate of photosynthesis does not depend on the deptfof the pond.</w:t>
        <w:br/>
        <w:t>(4) The fower the depth of the pond, the higher the rate of photosynthesis.</w:t>
      </w:r>
    </w:p>
    <w:p>
      <w:r>
        <w:t>2, Which one of the following is not a fossil fuel? -</w:t>
        <w:br/>
        <w:t>(1) coat |</w:t>
        <w:br/>
        <w:t>@) charcoal | . oe</w:t>
        <w:br/>
        <w:t>(3) petroleum |</w:t>
        <w:br/>
        <w:t>(4) _ natural gas |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2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