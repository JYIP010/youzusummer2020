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>www .testpapersfree.com</w:t>
        <w:br/>
        <w:t>2990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