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>30. A gardener observed a food relationship in his garden.</w:t>
      </w:r>
    </w:p>
    <w:p/>
    <w:p>
      <w:r>
        <w:t>plant K ——__—» insect A</w:t>
      </w:r>
    </w:p>
    <w:p>
      <w:r>
        <w:t>the gardener iearnt that another insect, M, is a predator of insect A. Insect M</w:t>
        <w:br/>
        <w:t>also likes fo feed on pollen. Using this information, he decided to grow plant H</w:t>
        <w:br/>
        <w:t>around plant K, as shown below.</w:t>
      </w:r>
    </w:p>
    <w:p/>
    <w:p/>
    <w:p>
      <w:r>
        <w:t>plant K__.</w:t>
        <w:br/>
        <w:t>flowers. Sa</w:t>
        <w:br/>
        <w:t>At</w:t>
        <w:br/>
        <w:t>leaves plant H pi plant H</w:t>
        <w:br/>
        <w:t>plant H</w:t>
      </w:r>
    </w:p>
    <w:p/>
    <w:p/>
    <w:p/>
    <w:p/>
    <w:p/>
    <w:p>
      <w:r>
        <w:t>Based on the Information above, explain how this planting method allows the</w:t>
        <w:br/>
        <w:t>gardener to grow plant K without the use of pesticides? f2]</w:t>
      </w:r>
    </w:p>
    <w:p/>
    <w:p/>
    <w:p/>
    <w:p>
      <w:r>
        <w:t>eee LL A ee pip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| |</w:t>
      </w:r>
    </w:p>
    <w:p>
      <w: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