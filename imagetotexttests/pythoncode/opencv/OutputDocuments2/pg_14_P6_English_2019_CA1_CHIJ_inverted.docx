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Kead this passage and answer questions 29 to 38.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2164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49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